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2"/>
        <w:rPr>
          <w:rFonts w:ascii="Times New Roman"/>
          <w:sz w:val="17"/>
        </w:rPr>
      </w:pPr>
    </w:p>
    <w:p>
      <w:pPr>
        <w:pStyle w:val="5"/>
        <w:ind w:left="4039"/>
        <w:rPr>
          <w:rFonts w:ascii="Times New Roman"/>
          <w:sz w:val="20"/>
        </w:rPr>
      </w:pPr>
      <w:r>
        <w:rPr>
          <w:rFonts w:ascii="Times New Roman"/>
          <w:sz w:val="20"/>
        </w:rPr>
        <w:drawing>
          <wp:inline distT="0" distB="0" distL="0" distR="0">
            <wp:extent cx="1771650" cy="876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771650" cy="876300"/>
                    </a:xfrm>
                    <a:prstGeom prst="rect">
                      <a:avLst/>
                    </a:prstGeom>
                  </pic:spPr>
                </pic:pic>
              </a:graphicData>
            </a:graphic>
          </wp:inline>
        </w:drawing>
      </w:r>
    </w:p>
    <w:p>
      <w:pPr>
        <w:pStyle w:val="5"/>
        <w:spacing w:before="10"/>
        <w:rPr>
          <w:rFonts w:ascii="Times New Roman"/>
          <w:sz w:val="29"/>
        </w:rPr>
      </w:pPr>
    </w:p>
    <w:p>
      <w:pPr>
        <w:pStyle w:val="2"/>
        <w:spacing w:before="26"/>
        <w:rPr>
          <w:b/>
          <w:bCs/>
        </w:rPr>
      </w:pPr>
      <w:r>
        <w:rPr>
          <w:b/>
          <w:bCs/>
        </w:rPr>
        <w:t>新增调整概述</w:t>
      </w:r>
    </w:p>
    <w:p>
      <w:pPr>
        <w:pStyle w:val="5"/>
        <w:spacing w:before="148" w:line="211" w:lineRule="auto"/>
        <w:ind w:left="220" w:right="237"/>
      </w:pPr>
      <w:r>
        <w:t>主要针对新增的工作流和现场环境进行调整，以下满足现状的情况，并开发对应测试类，主要有以下调整来满足现状：</w:t>
      </w:r>
    </w:p>
    <w:p>
      <w:pPr>
        <w:pStyle w:val="5"/>
        <w:spacing w:before="14"/>
        <w:rPr>
          <w:sz w:val="6"/>
        </w:rPr>
      </w:pPr>
    </w:p>
    <w:p>
      <w:pPr>
        <w:pStyle w:val="5"/>
        <w:spacing w:before="60" w:line="352" w:lineRule="exact"/>
        <w:ind w:left="1120"/>
      </w:pPr>
      <w:r>
        <w:pict>
          <v:shape id="_x0000_s1026" o:spid="_x0000_s1026" style="position:absolute;left:0pt;margin-left:60.25pt;margin-top:10.3pt;height:3.75pt;width:3.75pt;mso-position-horizontal-relative:page;z-index:251662336;mso-width-relative:page;mso-height-relative:page;" fillcolor="#000000" filled="t" stroked="f" coordorigin="1205,207" coordsize="75,75" path="m1247,282l1238,282,1233,281,1205,249,1205,239,1238,207,1247,207,1280,239,1280,249,1247,282xe">
            <v:path arrowok="t"/>
            <v:fill on="t" focussize="0,0"/>
            <v:stroke on="f"/>
            <v:imagedata o:title=""/>
            <o:lock v:ext="edit"/>
          </v:shape>
        </w:pict>
      </w:r>
      <w:r>
        <w:pict>
          <v:group id="_x0000_s1027" o:spid="_x0000_s1027" o:spt="203" style="position:absolute;left:0pt;margin-left:76pt;margin-top:6.55pt;height:9.75pt;width:9pt;mso-position-horizontal-relative:page;z-index:251663360;mso-width-relative:page;mso-height-relative:page;" coordorigin="1520,132" coordsize="180,195">
            <o:lock v:ext="edit"/>
            <v:shape id="_x0000_s1028" o:spid="_x0000_s1028" style="position:absolute;left:1520;top:146;height:180;width:180;" fillcolor="#000000" filled="t" stroked="f" coordorigin="1520,147" coordsize="180,180" path="m1674,327l1546,327,1542,326,1520,301,1520,173,1546,147,1674,147,1700,173,1700,301,1674,327xe">
              <v:path arrowok="t"/>
              <v:fill on="t" opacity="5400f" focussize="0,0"/>
              <v:stroke on="f"/>
              <v:imagedata o:title=""/>
              <o:lock v:ext="edit"/>
            </v:shape>
            <v:shape id="_x0000_s1029" o:spid="_x0000_s1029" o:spt="75" type="#_x0000_t75" style="position:absolute;left:1520;top:131;height:180;width:180;" filled="f" stroked="f" coordsize="21600,21600">
              <v:path/>
              <v:fill on="f" focussize="0,0"/>
              <v:stroke on="f"/>
              <v:imagedata r:id="rId7" o:title=""/>
              <o:lock v:ext="edit" aspectratio="t"/>
            </v:shape>
            <v:shape id="_x0000_s1030" o:spid="_x0000_s1030" style="position:absolute;left:1527;top:139;height:165;width:165;" filled="f" stroked="t" coordorigin="1528,139" coordsize="165,165" path="m1528,274l1528,169,1528,165,1528,161,1530,158,1531,154,1533,151,1536,148,1539,145,1542,143,1546,141,1550,140,1554,139,1558,139,1663,139,1666,139,1670,140,1674,141,1678,143,1681,145,1684,148,1687,151,1689,154,1690,158,1692,161,1693,165,1693,169,1693,274,1693,278,1692,282,1666,304,1663,304,1558,304,1554,304,1550,303,1528,278,1528,274xe">
              <v:path arrowok="t"/>
              <v:fill on="f" focussize="0,0"/>
              <v:stroke color="#000000"/>
              <v:imagedata o:title=""/>
              <o:lock v:ext="edit"/>
            </v:shape>
            <v:shape id="_x0000_s1031" o:spid="_x0000_s1031" style="position:absolute;left:1560;top:172;height:83;width:99;" filled="f" stroked="t" coordorigin="1561,172" coordsize="99,83" path="m1561,222l1594,255,1660,172e">
              <v:path arrowok="t"/>
              <v:fill on="f" focussize="0,0"/>
              <v:stroke weight="1.89748031496063pt" color="#000000"/>
              <v:imagedata o:title=""/>
              <o:lock v:ext="edit"/>
            </v:shape>
          </v:group>
        </w:pict>
      </w:r>
      <w:r>
        <w:t xml:space="preserve">内网 </w:t>
      </w:r>
      <w:r>
        <w:rPr>
          <w:rFonts w:ascii="Segoe UI" w:eastAsia="Segoe UI"/>
        </w:rPr>
        <w:t xml:space="preserve">Maven </w:t>
      </w:r>
      <w:r>
        <w:t>缺包问题</w:t>
      </w:r>
    </w:p>
    <w:p>
      <w:pPr>
        <w:pStyle w:val="5"/>
        <w:spacing w:line="330" w:lineRule="exact"/>
        <w:ind w:left="1120"/>
      </w:pPr>
      <w:r>
        <w:pict>
          <v:shape id="_x0000_s1032" o:spid="_x0000_s1032" style="position:absolute;left:0pt;margin-left:60.25pt;margin-top:6.2pt;height:3.75pt;width:3.75pt;mso-position-horizontal-relative:page;z-index:251664384;mso-width-relative:page;mso-height-relative:page;" fillcolor="#000000" filled="t" stroked="f" coordorigin="1205,125" coordsize="75,75" path="m1247,200l1238,200,1233,199,1205,167,1205,157,1238,125,1247,125,1280,157,1280,167,1247,200xe">
            <v:path arrowok="t"/>
            <v:fill on="t" focussize="0,0"/>
            <v:stroke on="f"/>
            <v:imagedata o:title=""/>
            <o:lock v:ext="edit"/>
          </v:shape>
        </w:pict>
      </w:r>
      <w:r>
        <w:pict>
          <v:group id="_x0000_s1033" o:spid="_x0000_s1033" o:spt="203" style="position:absolute;left:0pt;margin-left:76pt;margin-top:2.45pt;height:9.75pt;width:9pt;mso-position-horizontal-relative:page;z-index:251665408;mso-width-relative:page;mso-height-relative:page;" coordorigin="1520,50" coordsize="180,195">
            <o:lock v:ext="edit"/>
            <v:shape id="_x0000_s1034" o:spid="_x0000_s1034" style="position:absolute;left:1520;top:64;height:180;width:180;" fillcolor="#000000" filled="t" stroked="f" coordorigin="1520,65" coordsize="180,180" path="m1674,245l1546,245,1542,244,1520,219,1520,91,1546,65,1674,65,1700,91,1700,219,1674,245xe">
              <v:path arrowok="t"/>
              <v:fill on="t" opacity="5400f" focussize="0,0"/>
              <v:stroke on="f"/>
              <v:imagedata o:title=""/>
              <o:lock v:ext="edit"/>
            </v:shape>
            <v:shape id="_x0000_s1035" o:spid="_x0000_s1035" o:spt="75" type="#_x0000_t75" style="position:absolute;left:1520;top:49;height:180;width:180;" filled="f" stroked="f" coordsize="21600,21600">
              <v:path/>
              <v:fill on="f" focussize="0,0"/>
              <v:stroke on="f"/>
              <v:imagedata r:id="rId7" o:title=""/>
              <o:lock v:ext="edit" aspectratio="t"/>
            </v:shape>
            <v:shape id="_x0000_s1036" o:spid="_x0000_s1036" style="position:absolute;left:1527;top:57;height:165;width:165;" filled="f" stroked="t" coordorigin="1528,57" coordsize="165,165" path="m1528,192l1528,87,1528,83,1528,80,1530,76,1531,72,1533,69,1536,66,1539,63,1542,61,1546,60,1550,58,1554,57,1558,57,1663,57,1666,57,1670,58,1674,60,1678,61,1681,63,1684,66,1687,69,1689,72,1690,76,1692,80,1693,83,1693,87,1693,192,1693,196,1692,200,1690,204,1689,208,1687,211,1684,214,1681,216,1678,219,1674,220,1670,222,1666,222,1663,222,1558,222,1554,222,1550,222,1546,220,1542,219,1539,216,1536,214,1533,211,1531,208,1530,204,1528,200,1528,196,1528,192xe">
              <v:path arrowok="t"/>
              <v:fill on="f" focussize="0,0"/>
              <v:stroke color="#000000"/>
              <v:imagedata o:title=""/>
              <o:lock v:ext="edit"/>
            </v:shape>
            <v:shape id="_x0000_s1037" o:spid="_x0000_s1037" style="position:absolute;left:1560;top:90;height:83;width:99;" filled="f" stroked="t" coordorigin="1561,90" coordsize="99,83" path="m1561,140l1594,173,1660,90e">
              <v:path arrowok="t"/>
              <v:fill on="f" focussize="0,0"/>
              <v:stroke weight="1.89748031496063pt" color="#000000"/>
              <v:imagedata o:title=""/>
              <o:lock v:ext="edit"/>
            </v:shape>
          </v:group>
        </w:pict>
      </w:r>
      <w:r>
        <w:t>新增获取工作流任务实例列表接口</w:t>
      </w:r>
    </w:p>
    <w:p>
      <w:pPr>
        <w:pStyle w:val="5"/>
        <w:spacing w:before="10" w:line="211" w:lineRule="auto"/>
        <w:ind w:left="1120" w:right="5847"/>
      </w:pPr>
      <w:r>
        <w:pict>
          <v:shape id="_x0000_s1038" o:spid="_x0000_s1038" style="position:absolute;left:0pt;margin-left:60.25pt;margin-top:6.2pt;height:3.75pt;width:3.75pt;mso-position-horizontal-relative:page;z-index:251666432;mso-width-relative:page;mso-height-relative:page;" fillcolor="#000000" filled="t" stroked="f" coordorigin="1205,125" coordsize="75,75" path="m1247,200l1238,200,1233,199,1205,167,1205,157,1238,125,1247,125,1280,157,1280,167,1247,200xe">
            <v:path arrowok="t"/>
            <v:fill on="t" focussize="0,0"/>
            <v:stroke on="f"/>
            <v:imagedata o:title=""/>
            <o:lock v:ext="edit"/>
          </v:shape>
        </w:pict>
      </w:r>
      <w:r>
        <w:pict>
          <v:group id="_x0000_s1039" o:spid="_x0000_s1039" o:spt="203" style="position:absolute;left:0pt;margin-left:76pt;margin-top:2.45pt;height:9.75pt;width:9pt;mso-position-horizontal-relative:page;z-index:251667456;mso-width-relative:page;mso-height-relative:page;" coordorigin="1520,50" coordsize="180,195">
            <o:lock v:ext="edit"/>
            <v:shape id="_x0000_s1040" o:spid="_x0000_s1040" style="position:absolute;left:1520;top:64;height:180;width:180;" fillcolor="#000000" filled="t" stroked="f" coordorigin="1520,65" coordsize="180,180" path="m1674,245l1546,245,1542,244,1520,219,1520,91,1546,65,1674,65,1700,91,1700,219,1674,245xe">
              <v:path arrowok="t"/>
              <v:fill on="t" opacity="5400f" focussize="0,0"/>
              <v:stroke on="f"/>
              <v:imagedata o:title=""/>
              <o:lock v:ext="edit"/>
            </v:shape>
            <v:shape id="_x0000_s1041" o:spid="_x0000_s1041" o:spt="75" type="#_x0000_t75" style="position:absolute;left:1520;top:49;height:180;width:180;" filled="f" stroked="f" coordsize="21600,21600">
              <v:path/>
              <v:fill on="f" focussize="0,0"/>
              <v:stroke on="f"/>
              <v:imagedata r:id="rId7" o:title=""/>
              <o:lock v:ext="edit" aspectratio="t"/>
            </v:shape>
            <v:shape id="_x0000_s1042" o:spid="_x0000_s1042" style="position:absolute;left:1527;top:57;height:165;width:165;" filled="f" stroked="t" coordorigin="1528,57" coordsize="165,165" path="m1528,192l1528,87,1528,83,1528,79,1530,76,1531,72,1533,69,1536,66,1539,63,1542,61,1546,59,1550,58,1554,57,1558,57,1663,57,1666,57,1670,58,1674,59,1678,61,1681,63,1684,66,1687,69,1689,72,1690,76,1692,79,1693,83,1693,87,1693,192,1693,196,1692,200,1690,204,1689,207,1687,211,1684,213,1681,216,1678,218,1674,220,1670,221,1666,222,1663,222,1558,222,1554,222,1550,221,1546,220,1542,218,1539,216,1536,213,1533,211,1531,207,1530,204,1528,200,1528,196,1528,192xe">
              <v:path arrowok="t"/>
              <v:fill on="f" focussize="0,0"/>
              <v:stroke color="#000000"/>
              <v:imagedata o:title=""/>
              <o:lock v:ext="edit"/>
            </v:shape>
            <v:shape id="_x0000_s1043" o:spid="_x0000_s1043" style="position:absolute;left:1560;top:90;height:83;width:99;" filled="f" stroked="t" coordorigin="1561,90" coordsize="99,83" path="m1561,140l1594,173,1660,90e">
              <v:path arrowok="t"/>
              <v:fill on="f" focussize="0,0"/>
              <v:stroke weight="1.89748031496063pt" color="#000000"/>
              <v:imagedata o:title=""/>
              <o:lock v:ext="edit"/>
            </v:shape>
          </v:group>
        </w:pict>
      </w:r>
      <w:r>
        <w:pict>
          <v:shape id="_x0000_s1044" o:spid="_x0000_s1044" style="position:absolute;left:0pt;margin-left:60.25pt;margin-top:22.7pt;height:3.75pt;width:3.75pt;mso-position-horizontal-relative:page;z-index:251668480;mso-width-relative:page;mso-height-relative:page;" fillcolor="#000000" filled="t" stroked="f" coordorigin="1205,455" coordsize="75,75" path="m1247,530l1238,530,1233,529,1205,497,1205,487,1238,455,1247,455,1280,487,1280,497,1247,530xe">
            <v:path arrowok="t"/>
            <v:fill on="t" focussize="0,0"/>
            <v:stroke on="f"/>
            <v:imagedata o:title=""/>
            <o:lock v:ext="edit"/>
          </v:shape>
        </w:pict>
      </w:r>
      <w:r>
        <w:pict>
          <v:group id="_x0000_s1045" o:spid="_x0000_s1045" o:spt="203" style="position:absolute;left:0pt;margin-left:76pt;margin-top:18.95pt;height:9.75pt;width:9pt;mso-position-horizontal-relative:page;z-index:251669504;mso-width-relative:page;mso-height-relative:page;" coordorigin="1520,380" coordsize="180,195">
            <o:lock v:ext="edit"/>
            <v:shape id="_x0000_s1046" o:spid="_x0000_s1046" style="position:absolute;left:1520;top:394;height:180;width:180;" fillcolor="#000000" filled="t" stroked="f" coordorigin="1520,395" coordsize="180,180" path="m1674,575l1546,575,1542,574,1520,549,1520,421,1546,395,1674,395,1700,421,1700,549,1674,575xe">
              <v:path arrowok="t"/>
              <v:fill on="t" opacity="5400f" focussize="0,0"/>
              <v:stroke on="f"/>
              <v:imagedata o:title=""/>
              <o:lock v:ext="edit"/>
            </v:shape>
            <v:shape id="_x0000_s1047" o:spid="_x0000_s1047" o:spt="75" type="#_x0000_t75" style="position:absolute;left:1520;top:379;height:180;width:180;" filled="f" stroked="f" coordsize="21600,21600">
              <v:path/>
              <v:fill on="f" focussize="0,0"/>
              <v:stroke on="f"/>
              <v:imagedata r:id="rId8" o:title=""/>
              <o:lock v:ext="edit" aspectratio="t"/>
            </v:shape>
            <v:shape id="_x0000_s1048" o:spid="_x0000_s1048" style="position:absolute;left:1527;top:387;height:165;width:165;" filled="f" stroked="t" coordorigin="1528,387" coordsize="165,165" path="m1528,522l1528,417,1528,413,1528,409,1530,406,1531,402,1533,399,1536,396,1539,393,1542,391,1546,389,1550,388,1554,387,1558,387,1663,387,1666,387,1670,388,1674,389,1678,391,1681,393,1684,396,1687,399,1689,402,1690,406,1692,409,1693,413,1693,417,1693,522,1693,526,1692,530,1690,534,1689,537,1687,541,1684,543,1681,546,1678,548,1674,550,1670,551,1666,552,1663,552,1558,552,1554,552,1550,551,1546,550,1542,548,1539,546,1536,543,1533,541,1531,537,1530,534,1528,530,1528,526,1528,522xe">
              <v:path arrowok="t"/>
              <v:fill on="f" focussize="0,0"/>
              <v:stroke color="#000000"/>
              <v:imagedata o:title=""/>
              <o:lock v:ext="edit"/>
            </v:shape>
            <v:shape id="_x0000_s1049" o:spid="_x0000_s1049" style="position:absolute;left:1560;top:420;height:83;width:99;" filled="f" stroked="t" coordorigin="1561,420" coordsize="99,83" path="m1561,470l1594,503,1660,420e">
              <v:path arrowok="t"/>
              <v:fill on="f" focussize="0,0"/>
              <v:stroke weight="1.89748031496063pt" color="#000000"/>
              <v:imagedata o:title=""/>
              <o:lock v:ext="edit"/>
            </v:shape>
          </v:group>
        </w:pict>
      </w:r>
      <w:r>
        <w:t>新增获取工作流任务实例日志列表接口新增获取工作流任务实例日志详情接口</w:t>
      </w:r>
    </w:p>
    <w:p>
      <w:pPr>
        <w:pStyle w:val="5"/>
        <w:spacing w:before="3" w:line="211" w:lineRule="auto"/>
        <w:ind w:left="1120" w:right="3957"/>
      </w:pPr>
      <w:r>
        <w:pict>
          <v:shape id="_x0000_s1050" o:spid="_x0000_s1050" style="position:absolute;left:0pt;margin-left:60.25pt;margin-top:5.85pt;height:3.75pt;width:3.75pt;mso-position-horizontal-relative:page;z-index:251670528;mso-width-relative:page;mso-height-relative:page;" fillcolor="#000000" filled="t" stroked="f" coordorigin="1205,118" coordsize="75,75" path="m1247,193l1238,193,1233,192,1205,160,1205,150,1238,118,1247,118,1280,150,1280,160,1247,193xe">
            <v:path arrowok="t"/>
            <v:fill on="t" focussize="0,0"/>
            <v:stroke on="f"/>
            <v:imagedata o:title=""/>
            <o:lock v:ext="edit"/>
          </v:shape>
        </w:pict>
      </w:r>
      <w:r>
        <w:pict>
          <v:group id="_x0000_s1051" o:spid="_x0000_s1051" o:spt="203" style="position:absolute;left:0pt;margin-left:76pt;margin-top:2.1pt;height:9.75pt;width:9pt;mso-position-horizontal-relative:page;z-index:251671552;mso-width-relative:page;mso-height-relative:page;" coordorigin="1520,43" coordsize="180,195">
            <o:lock v:ext="edit"/>
            <v:shape id="_x0000_s1052" o:spid="_x0000_s1052" style="position:absolute;left:1520;top:57;height:180;width:180;" fillcolor="#000000" filled="t" stroked="f" coordorigin="1520,58" coordsize="180,180" path="m1674,238l1546,238,1542,237,1520,212,1520,84,1546,58,1674,58,1700,84,1700,212,1674,238xe">
              <v:path arrowok="t"/>
              <v:fill on="t" opacity="5400f" focussize="0,0"/>
              <v:stroke on="f"/>
              <v:imagedata o:title=""/>
              <o:lock v:ext="edit"/>
            </v:shape>
            <v:shape id="_x0000_s1053" o:spid="_x0000_s1053" o:spt="75" type="#_x0000_t75" style="position:absolute;left:1520;top:42;height:180;width:180;" filled="f" stroked="f" coordsize="21600,21600">
              <v:path/>
              <v:fill on="f" focussize="0,0"/>
              <v:stroke on="f"/>
              <v:imagedata r:id="rId8" o:title=""/>
              <o:lock v:ext="edit" aspectratio="t"/>
            </v:shape>
            <v:shape id="_x0000_s1054" o:spid="_x0000_s1054" style="position:absolute;left:1527;top:50;height:165;width:165;" filled="f" stroked="t" coordorigin="1528,50" coordsize="165,165" path="m1528,185l1528,80,1528,76,1528,72,1530,69,1531,65,1533,62,1536,59,1539,56,1542,54,1546,52,1550,51,1554,50,1558,50,1663,50,1666,50,1670,51,1674,52,1678,54,1681,56,1684,59,1687,62,1689,65,1690,69,1692,72,1693,76,1693,80,1693,185,1693,189,1692,193,1690,197,1689,200,1687,204,1684,206,1681,209,1678,211,1674,213,1670,214,1666,215,1663,215,1558,215,1554,215,1550,214,1546,213,1542,211,1539,209,1536,206,1533,204,1531,200,1530,197,1528,193,1528,189,1528,185xe">
              <v:path arrowok="t"/>
              <v:fill on="f" focussize="0,0"/>
              <v:stroke color="#000000"/>
              <v:imagedata o:title=""/>
              <o:lock v:ext="edit"/>
            </v:shape>
            <v:shape id="_x0000_s1055" o:spid="_x0000_s1055" style="position:absolute;left:1560;top:83;height:83;width:99;" filled="f" stroked="t" coordorigin="1561,83" coordsize="99,83" path="m1561,133l1594,166,1660,83e">
              <v:path arrowok="t"/>
              <v:fill on="f" focussize="0,0"/>
              <v:stroke weight="1.89748031496063pt" color="#000000"/>
              <v:imagedata o:title=""/>
              <o:lock v:ext="edit"/>
            </v:shape>
          </v:group>
        </w:pict>
      </w:r>
      <w:r>
        <w:pict>
          <v:shape id="_x0000_s1056" o:spid="_x0000_s1056" style="position:absolute;left:0pt;margin-left:60.25pt;margin-top:22.35pt;height:3.75pt;width:3.75pt;mso-position-horizontal-relative:page;z-index:251672576;mso-width-relative:page;mso-height-relative:page;" fillcolor="#000000" filled="t" stroked="f" coordorigin="1205,448" coordsize="75,75" path="m1247,523l1238,523,1233,522,1205,490,1205,480,1238,448,1247,448,1280,480,1280,490,1247,523xe">
            <v:path arrowok="t"/>
            <v:fill on="t" focussize="0,0"/>
            <v:stroke on="f"/>
            <v:imagedata o:title=""/>
            <o:lock v:ext="edit"/>
          </v:shape>
        </w:pict>
      </w:r>
      <w:r>
        <w:pict>
          <v:group id="_x0000_s1057" o:spid="_x0000_s1057" o:spt="203" style="position:absolute;left:0pt;margin-left:76pt;margin-top:18.6pt;height:9.75pt;width:9pt;mso-position-horizontal-relative:page;z-index:251673600;mso-width-relative:page;mso-height-relative:page;" coordorigin="1520,373" coordsize="180,195">
            <o:lock v:ext="edit"/>
            <v:shape id="_x0000_s1058" o:spid="_x0000_s1058" style="position:absolute;left:1520;top:387;height:180;width:180;" fillcolor="#000000" filled="t" stroked="f" coordorigin="1520,388" coordsize="180,180" path="m1674,568l1546,568,1542,567,1520,542,1520,414,1546,388,1674,388,1700,414,1700,542,1674,568xe">
              <v:path arrowok="t"/>
              <v:fill on="t" opacity="5400f" focussize="0,0"/>
              <v:stroke on="f"/>
              <v:imagedata o:title=""/>
              <o:lock v:ext="edit"/>
            </v:shape>
            <v:shape id="_x0000_s1059" o:spid="_x0000_s1059" o:spt="75" type="#_x0000_t75" style="position:absolute;left:1520;top:372;height:180;width:180;" filled="f" stroked="f" coordsize="21600,21600">
              <v:path/>
              <v:fill on="f" focussize="0,0"/>
              <v:stroke on="f"/>
              <v:imagedata r:id="rId7" o:title=""/>
              <o:lock v:ext="edit" aspectratio="t"/>
            </v:shape>
            <v:shape id="_x0000_s1060" o:spid="_x0000_s1060" style="position:absolute;left:1527;top:380;height:165;width:165;" filled="f" stroked="t" coordorigin="1528,380" coordsize="165,165" path="m1528,515l1528,410,1528,406,1528,402,1530,399,1531,395,1533,392,1536,389,1539,386,1542,384,1546,382,1550,381,1554,380,1558,380,1663,380,1666,380,1670,381,1674,382,1678,384,1681,386,1684,389,1687,392,1689,395,1690,399,1692,402,1693,406,1693,410,1693,515,1693,519,1692,523,1690,527,1689,530,1687,534,1684,536,1681,539,1678,541,1674,543,1670,544,1666,545,1663,545,1558,545,1554,545,1550,544,1546,543,1542,541,1539,539,1536,536,1533,534,1531,530,1530,527,1528,523,1528,519,1528,515xe">
              <v:path arrowok="t"/>
              <v:fill on="f" focussize="0,0"/>
              <v:stroke color="#000000"/>
              <v:imagedata o:title=""/>
              <o:lock v:ext="edit"/>
            </v:shape>
            <v:shape id="_x0000_s1061" o:spid="_x0000_s1061" style="position:absolute;left:1560;top:413;height:83;width:99;" filled="f" stroked="t" coordorigin="1561,413" coordsize="99,83" path="m1561,463l1594,496,1660,413e">
              <v:path arrowok="t"/>
              <v:fill on="f" focussize="0,0"/>
              <v:stroke weight="1.89748031496063pt" color="#000000"/>
              <v:imagedata o:title=""/>
              <o:lock v:ext="edit"/>
            </v:shape>
          </v:group>
        </w:pict>
      </w:r>
      <w:r>
        <w:t>新增根据工作流和任务名获取某一个数据时间运行日志详情单独分离测试代码</w:t>
      </w:r>
    </w:p>
    <w:p>
      <w:pPr>
        <w:pStyle w:val="5"/>
        <w:spacing w:line="344" w:lineRule="exact"/>
        <w:ind w:left="1120"/>
      </w:pPr>
      <w:r>
        <w:pict>
          <v:shape id="_x0000_s1062" o:spid="_x0000_s1062" style="position:absolute;left:0pt;margin-left:60.25pt;margin-top:5.85pt;height:3.75pt;width:3.75pt;mso-position-horizontal-relative:page;z-index:251674624;mso-width-relative:page;mso-height-relative:page;" fillcolor="#000000" filled="t" stroked="f" coordorigin="1205,117" coordsize="75,75" path="m1247,192l1238,192,1233,191,1205,160,1205,150,1238,117,1247,117,1280,150,1280,160,1247,192xe">
            <v:path arrowok="t"/>
            <v:fill on="t" focussize="0,0"/>
            <v:stroke on="f"/>
            <v:imagedata o:title=""/>
            <o:lock v:ext="edit"/>
          </v:shape>
        </w:pict>
      </w:r>
      <w:r>
        <w:pict>
          <v:group id="_x0000_s1063" o:spid="_x0000_s1063" o:spt="203" style="position:absolute;left:0pt;margin-left:76pt;margin-top:2.1pt;height:9.75pt;width:9pt;mso-position-horizontal-relative:page;z-index:251675648;mso-width-relative:page;mso-height-relative:page;" coordorigin="1520,42" coordsize="180,195">
            <o:lock v:ext="edit"/>
            <v:shape id="_x0000_s1064" o:spid="_x0000_s1064" style="position:absolute;left:1520;top:57;height:180;width:180;" fillcolor="#000000" filled="t" stroked="f" coordorigin="1520,57" coordsize="180,180" path="m1674,237l1546,237,1542,236,1520,211,1520,83,1546,57,1674,57,1700,83,1700,211,1674,237xe">
              <v:path arrowok="t"/>
              <v:fill on="t" opacity="5400f" focussize="0,0"/>
              <v:stroke on="f"/>
              <v:imagedata o:title=""/>
              <o:lock v:ext="edit"/>
            </v:shape>
            <v:shape id="_x0000_s1065" o:spid="_x0000_s1065" o:spt="75" type="#_x0000_t75" style="position:absolute;left:1520;top:42;height:180;width:180;" filled="f" stroked="f" coordsize="21600,21600">
              <v:path/>
              <v:fill on="f" focussize="0,0"/>
              <v:stroke on="f"/>
              <v:imagedata r:id="rId8" o:title=""/>
              <o:lock v:ext="edit" aspectratio="t"/>
            </v:shape>
            <v:shape id="_x0000_s1066" o:spid="_x0000_s1066" style="position:absolute;left:1527;top:49;height:165;width:165;" filled="f" stroked="t" coordorigin="1528,50" coordsize="165,165" path="m1528,185l1528,80,1528,76,1528,72,1530,68,1531,65,1533,61,1536,59,1539,56,1542,54,1546,52,1550,51,1554,50,1558,50,1663,50,1666,50,1670,51,1674,52,1678,54,1681,56,1684,59,1687,61,1689,65,1690,68,1692,72,1693,76,1693,80,1693,185,1693,189,1692,193,1663,215,1558,215,1536,206,1533,203,1531,200,1530,196,1528,193,1528,189,1528,185xe">
              <v:path arrowok="t"/>
              <v:fill on="f" focussize="0,0"/>
              <v:stroke color="#000000"/>
              <v:imagedata o:title=""/>
              <o:lock v:ext="edit"/>
            </v:shape>
          </v:group>
        </w:pict>
      </w:r>
      <w:r>
        <w:t>需求是会逐渐增长的！</w:t>
      </w:r>
    </w:p>
    <w:p>
      <w:pPr>
        <w:pStyle w:val="3"/>
        <w:spacing w:before="188"/>
        <w:ind w:left="220"/>
        <w:rPr>
          <w:b/>
          <w:bCs/>
        </w:rPr>
      </w:pPr>
      <w:r>
        <w:rPr>
          <w:b/>
          <w:bCs/>
        </w:rPr>
        <w:t>调整内容</w:t>
      </w:r>
    </w:p>
    <w:p>
      <w:pPr>
        <w:pStyle w:val="5"/>
        <w:spacing w:before="166"/>
        <w:ind w:left="220"/>
      </w:pPr>
      <w:r>
        <w:t>调整内容主要包含以下内容：</w:t>
      </w:r>
    </w:p>
    <w:p>
      <w:pPr>
        <w:pStyle w:val="5"/>
        <w:spacing w:before="9"/>
        <w:rPr>
          <w:sz w:val="6"/>
        </w:rPr>
      </w:pPr>
      <w:r>
        <w:pict>
          <v:group id="_x0000_s1067" o:spid="_x0000_s1067" o:spt="203" style="position:absolute;left:0pt;margin-left:46.75pt;margin-top:9.65pt;height:66pt;width:501pt;mso-position-horizontal-relative:page;mso-wrap-distance-bottom:0pt;mso-wrap-distance-top:0pt;z-index:-251657216;mso-width-relative:page;mso-height-relative:page;" coordorigin="935,193" coordsize="10020,1320">
            <o:lock v:ext="edit"/>
            <v:rect id="_x0000_s1068" o:spid="_x0000_s1068" o:spt="1" style="position:absolute;left:935;top:193;height:1320;width:10020;" fillcolor="#7E7E7E" filled="t" stroked="f" coordsize="21600,21600">
              <v:path/>
              <v:fill on="t" opacity="6684f" focussize="0,0"/>
              <v:stroke on="f"/>
              <v:imagedata o:title=""/>
              <o:lock v:ext="edit"/>
            </v:rect>
            <v:line id="_x0000_s1069" o:spid="_x0000_s1069" o:spt="20" style="position:absolute;left:973;top:193;height:1320;width:0;" stroked="t" coordsize="21600,21600">
              <v:path arrowok="t"/>
              <v:fill focussize="0,0"/>
              <v:stroke weight="3.75pt" color="#0079CC"/>
              <v:imagedata o:title=""/>
              <o:lock v:ext="edit"/>
            </v:line>
            <v:shape id="_x0000_s1070" o:spid="_x0000_s1070" style="position:absolute;left:1505;top:313;height:75;width:75;" fillcolor="#000000" filled="t" stroked="f" coordorigin="1505,313" coordsize="75,75" path="m1547,388l1538,388,1533,388,1505,356,1505,346,1538,313,1547,313,1580,346,1580,356,1547,388xe">
              <v:path arrowok="t"/>
              <v:fill on="t" focussize="0,0"/>
              <v:stroke on="f"/>
              <v:imagedata o:title=""/>
              <o:lock v:ext="edit"/>
            </v:shape>
            <v:shape id="_x0000_s1071" o:spid="_x0000_s1071" style="position:absolute;left:1505;top:643;height:75;width:75;" fillcolor="#000000" filled="t" stroked="f" coordorigin="1505,643" coordsize="75,75" path="m1547,718l1538,718,1533,718,1505,686,1505,676,1538,643,1547,643,1580,676,1580,686,1547,718xe">
              <v:path arrowok="t"/>
              <v:fill on="t" focussize="0,0"/>
              <v:stroke on="f"/>
              <v:imagedata o:title=""/>
              <o:lock v:ext="edit"/>
            </v:shape>
            <v:shape id="_x0000_s1072" o:spid="_x0000_s1072" style="position:absolute;left:1505;top:973;height:75;width:75;" fillcolor="#000000" filled="t" stroked="f" coordorigin="1505,973" coordsize="75,75" path="m1547,1048l1538,1048,1533,1048,1505,1016,1505,1006,1538,973,1547,973,1580,1006,1580,1016,1547,1048xe">
              <v:path arrowok="t"/>
              <v:fill on="t" focussize="0,0"/>
              <v:stroke on="f"/>
              <v:imagedata o:title=""/>
              <o:lock v:ext="edit"/>
            </v:shape>
            <v:shape id="_x0000_s1073" o:spid="_x0000_s1073" style="position:absolute;left:1505;top:1303;height:75;width:75;" fillcolor="#000000" filled="t" stroked="f" coordorigin="1505,1303" coordsize="75,75" path="m1547,1378l1538,1378,1533,1378,1505,1346,1505,1336,1538,1303,1547,1303,1580,1336,1580,1346,1547,1378xe">
              <v:path arrowok="t"/>
              <v:fill on="t" focussize="0,0"/>
              <v:stroke on="f"/>
              <v:imagedata o:title=""/>
              <o:lock v:ext="edit"/>
            </v:shape>
            <v:shape id="_x0000_s1074" o:spid="_x0000_s1074" o:spt="202" type="#_x0000_t202" style="position:absolute;left:1010;top:193;height:1320;width:9945;" filled="f" stroked="f" coordsize="21600,21600">
              <v:path/>
              <v:fill on="f" focussize="0,0"/>
              <v:stroke on="f"/>
              <v:imagedata o:title=""/>
              <o:lock v:ext="edit"/>
              <v:textbox inset="0mm,0mm,0mm,0mm">
                <w:txbxContent>
                  <w:p>
                    <w:pPr>
                      <w:spacing w:before="0" w:line="325" w:lineRule="exact"/>
                      <w:ind w:left="750" w:right="0" w:firstLine="0"/>
                      <w:jc w:val="left"/>
                      <w:rPr>
                        <w:sz w:val="21"/>
                      </w:rPr>
                    </w:pPr>
                    <w:r>
                      <w:rPr>
                        <w:sz w:val="21"/>
                      </w:rPr>
                      <w:t xml:space="preserve">测试全部分离到 </w:t>
                    </w:r>
                    <w:r>
                      <w:rPr>
                        <w:rFonts w:ascii="Segoe UI" w:eastAsia="Segoe UI"/>
                        <w:sz w:val="21"/>
                      </w:rPr>
                      <w:t xml:space="preserve">test </w:t>
                    </w:r>
                    <w:r>
                      <w:rPr>
                        <w:sz w:val="21"/>
                      </w:rPr>
                      <w:t>下</w:t>
                    </w:r>
                  </w:p>
                  <w:p>
                    <w:pPr>
                      <w:spacing w:before="0" w:line="330" w:lineRule="exact"/>
                      <w:ind w:left="750" w:right="0" w:firstLine="0"/>
                      <w:jc w:val="left"/>
                      <w:rPr>
                        <w:sz w:val="21"/>
                      </w:rPr>
                    </w:pPr>
                    <w:r>
                      <w:rPr>
                        <w:rFonts w:ascii="Segoe UI" w:eastAsia="Segoe UI"/>
                        <w:sz w:val="21"/>
                      </w:rPr>
                      <w:t xml:space="preserve">DEMO </w:t>
                    </w:r>
                    <w:r>
                      <w:rPr>
                        <w:sz w:val="21"/>
                      </w:rPr>
                      <w:t xml:space="preserve">类独立作为 </w:t>
                    </w:r>
                    <w:r>
                      <w:rPr>
                        <w:rFonts w:ascii="Segoe UI" w:eastAsia="Segoe UI"/>
                        <w:sz w:val="21"/>
                      </w:rPr>
                      <w:t xml:space="preserve">API </w:t>
                    </w:r>
                    <w:r>
                      <w:rPr>
                        <w:sz w:val="21"/>
                      </w:rPr>
                      <w:t>借口实现</w:t>
                    </w:r>
                  </w:p>
                  <w:p>
                    <w:pPr>
                      <w:spacing w:before="0" w:line="330" w:lineRule="exact"/>
                      <w:ind w:left="750" w:right="0" w:firstLine="0"/>
                      <w:jc w:val="left"/>
                      <w:rPr>
                        <w:sz w:val="21"/>
                      </w:rPr>
                    </w:pPr>
                    <w:r>
                      <w:rPr>
                        <w:rFonts w:ascii="Segoe UI" w:eastAsia="Segoe UI"/>
                        <w:sz w:val="21"/>
                      </w:rPr>
                      <w:t xml:space="preserve">Maven </w:t>
                    </w:r>
                    <w:r>
                      <w:rPr>
                        <w:sz w:val="21"/>
                      </w:rPr>
                      <w:t xml:space="preserve">支持外网环境打包把依赖包全部打包到 </w:t>
                    </w:r>
                    <w:r>
                      <w:rPr>
                        <w:rFonts w:ascii="Segoe UI" w:eastAsia="Segoe UI"/>
                        <w:sz w:val="21"/>
                      </w:rPr>
                      <w:t xml:space="preserve">lib </w:t>
                    </w:r>
                    <w:r>
                      <w:rPr>
                        <w:sz w:val="21"/>
                      </w:rPr>
                      <w:t>目录下</w:t>
                    </w:r>
                  </w:p>
                  <w:p>
                    <w:pPr>
                      <w:spacing w:before="0" w:line="335" w:lineRule="exact"/>
                      <w:ind w:left="750" w:right="0" w:firstLine="0"/>
                      <w:jc w:val="left"/>
                      <w:rPr>
                        <w:sz w:val="21"/>
                      </w:rPr>
                    </w:pPr>
                    <w:r>
                      <w:rPr>
                        <w:sz w:val="21"/>
                      </w:rPr>
                      <w:t xml:space="preserve">内网环境可注释到 </w:t>
                    </w:r>
                    <w:r>
                      <w:rPr>
                        <w:rFonts w:ascii="Segoe UI" w:eastAsia="Segoe UI"/>
                        <w:sz w:val="21"/>
                      </w:rPr>
                      <w:t xml:space="preserve">Maven </w:t>
                    </w:r>
                    <w:r>
                      <w:rPr>
                        <w:sz w:val="21"/>
                      </w:rPr>
                      <w:t xml:space="preserve">依赖，通过导入本地包方式导入 </w:t>
                    </w:r>
                    <w:r>
                      <w:rPr>
                        <w:rFonts w:ascii="Segoe UI" w:eastAsia="Segoe UI"/>
                        <w:sz w:val="21"/>
                      </w:rPr>
                      <w:t xml:space="preserve">lib </w:t>
                    </w:r>
                    <w:r>
                      <w:rPr>
                        <w:sz w:val="21"/>
                      </w:rPr>
                      <w:t>目录下依赖包</w:t>
                    </w:r>
                  </w:p>
                </w:txbxContent>
              </v:textbox>
            </v:shape>
            <w10:wrap type="topAndBottom"/>
          </v:group>
        </w:pict>
      </w:r>
    </w:p>
    <w:p>
      <w:pPr>
        <w:pStyle w:val="5"/>
        <w:spacing w:before="4"/>
        <w:rPr>
          <w:sz w:val="5"/>
        </w:rPr>
      </w:pPr>
    </w:p>
    <w:p>
      <w:pPr>
        <w:pStyle w:val="3"/>
        <w:spacing w:before="45"/>
        <w:ind w:left="220"/>
      </w:pPr>
      <w:r>
        <w:t>新增内容</w:t>
      </w:r>
    </w:p>
    <w:p>
      <w:pPr>
        <w:pStyle w:val="5"/>
        <w:spacing w:before="151"/>
        <w:ind w:left="220"/>
      </w:pPr>
      <w:r>
        <w:t>新增内容主要包含以下内容：</w:t>
      </w:r>
    </w:p>
    <w:p>
      <w:pPr>
        <w:pStyle w:val="5"/>
        <w:spacing w:before="9"/>
        <w:rPr>
          <w:sz w:val="6"/>
        </w:rPr>
      </w:pPr>
      <w:r>
        <w:pict>
          <v:group id="_x0000_s1075" o:spid="_x0000_s1075" o:spt="203" style="position:absolute;left:0pt;margin-left:46.75pt;margin-top:9.65pt;height:99pt;width:501pt;mso-position-horizontal-relative:page;mso-wrap-distance-bottom:0pt;mso-wrap-distance-top:0pt;z-index:-251655168;mso-width-relative:page;mso-height-relative:page;" coordorigin="935,194" coordsize="10020,1980">
            <o:lock v:ext="edit"/>
            <v:rect id="_x0000_s1076" o:spid="_x0000_s1076" o:spt="1" style="position:absolute;left:935;top:193;height:1980;width:10020;" fillcolor="#7E7E7E" filled="t" stroked="f" coordsize="21600,21600">
              <v:path/>
              <v:fill on="t" opacity="6684f" focussize="0,0"/>
              <v:stroke on="f"/>
              <v:imagedata o:title=""/>
              <o:lock v:ext="edit"/>
            </v:rect>
            <v:line id="_x0000_s1077" o:spid="_x0000_s1077" o:spt="20" style="position:absolute;left:973;top:194;height:1980;width:0;" stroked="t" coordsize="21600,21600">
              <v:path arrowok="t"/>
              <v:fill focussize="0,0"/>
              <v:stroke weight="3.75pt" color="#0079CC"/>
              <v:imagedata o:title=""/>
              <o:lock v:ext="edit"/>
            </v:line>
            <v:shape id="_x0000_s1078" o:spid="_x0000_s1078" style="position:absolute;left:1505;top:313;height:75;width:75;" fillcolor="#000000" filled="t" stroked="f" coordorigin="1505,314" coordsize="75,75" path="m1547,389l1538,389,1533,388,1505,356,1505,346,1538,314,1547,314,1580,346,1580,356,1547,389xe">
              <v:path arrowok="t"/>
              <v:fill on="t" focussize="0,0"/>
              <v:stroke on="f"/>
              <v:imagedata o:title=""/>
              <o:lock v:ext="edit"/>
            </v:shape>
            <v:shape id="_x0000_s1079" o:spid="_x0000_s1079" style="position:absolute;left:1505;top:643;height:75;width:75;" fillcolor="#000000" filled="t" stroked="f" coordorigin="1505,644" coordsize="75,75" path="m1547,719l1538,719,1533,718,1505,686,1505,676,1538,644,1547,644,1580,676,1580,686,1547,719xe">
              <v:path arrowok="t"/>
              <v:fill on="t" focussize="0,0"/>
              <v:stroke on="f"/>
              <v:imagedata o:title=""/>
              <o:lock v:ext="edit"/>
            </v:shape>
            <v:shape id="_x0000_s1080" o:spid="_x0000_s1080" style="position:absolute;left:1505;top:973;height:75;width:75;" fillcolor="#000000" filled="t" stroked="f" coordorigin="1505,974" coordsize="75,75" path="m1547,1049l1538,1049,1533,1048,1505,1016,1505,1006,1538,974,1547,974,1580,1006,1580,1016,1547,1049xe">
              <v:path arrowok="t"/>
              <v:fill on="t" focussize="0,0"/>
              <v:stroke on="f"/>
              <v:imagedata o:title=""/>
              <o:lock v:ext="edit"/>
            </v:shape>
            <v:shape id="_x0000_s1081" o:spid="_x0000_s1081" style="position:absolute;left:1505;top:1303;height:75;width:75;" fillcolor="#000000" filled="t" stroked="f" coordorigin="1505,1304" coordsize="75,75" path="m1547,1379l1538,1379,1533,1378,1505,1346,1505,1336,1538,1304,1547,1304,1580,1336,1580,1346,1547,1379xe">
              <v:path arrowok="t"/>
              <v:fill on="t" focussize="0,0"/>
              <v:stroke on="f"/>
              <v:imagedata o:title=""/>
              <o:lock v:ext="edit"/>
            </v:shape>
            <v:shape id="_x0000_s1082" o:spid="_x0000_s1082" style="position:absolute;left:1505;top:1633;height:75;width:75;" fillcolor="#000000" filled="t" stroked="f" coordorigin="1505,1634" coordsize="75,75" path="m1547,1709l1538,1709,1533,1708,1505,1676,1505,1666,1538,1634,1547,1634,1580,1666,1580,1676,1547,1709xe">
              <v:path arrowok="t"/>
              <v:fill on="t" focussize="0,0"/>
              <v:stroke on="f"/>
              <v:imagedata o:title=""/>
              <o:lock v:ext="edit"/>
            </v:shape>
            <v:shape id="_x0000_s1083" o:spid="_x0000_s1083" style="position:absolute;left:1505;top:1963;height:75;width:75;" fillcolor="#000000" filled="t" stroked="f" coordorigin="1505,1964" coordsize="75,75" path="m1547,2039l1538,2039,1533,2038,1505,2006,1505,1996,1538,1964,1547,1964,1580,1996,1580,2006,1547,2039xe">
              <v:path arrowok="t"/>
              <v:fill on="t" focussize="0,0"/>
              <v:stroke on="f"/>
              <v:imagedata o:title=""/>
              <o:lock v:ext="edit"/>
            </v:shape>
            <v:shape id="_x0000_s1084" o:spid="_x0000_s1084" o:spt="202" type="#_x0000_t202" style="position:absolute;left:1010;top:193;height:1980;width:9945;" filled="f" stroked="f" coordsize="21600,21600">
              <v:path/>
              <v:fill on="f" focussize="0,0"/>
              <v:stroke on="f"/>
              <v:imagedata o:title=""/>
              <o:lock v:ext="edit"/>
              <v:textbox inset="0mm,0mm,0mm,0mm">
                <w:txbxContent>
                  <w:p>
                    <w:pPr>
                      <w:spacing w:before="0" w:line="325" w:lineRule="exact"/>
                      <w:ind w:left="750" w:right="0" w:firstLine="0"/>
                      <w:jc w:val="left"/>
                      <w:rPr>
                        <w:sz w:val="21"/>
                      </w:rPr>
                    </w:pPr>
                    <w:r>
                      <w:rPr>
                        <w:rFonts w:ascii="Segoe UI" w:eastAsia="Segoe UI"/>
                        <w:sz w:val="21"/>
                      </w:rPr>
                      <w:t xml:space="preserve">DEMO </w:t>
                    </w:r>
                    <w:r>
                      <w:rPr>
                        <w:sz w:val="21"/>
                      </w:rPr>
                      <w:t xml:space="preserve">类新增查看任务实例运行情况 </w:t>
                    </w:r>
                    <w:r>
                      <w:rPr>
                        <w:rFonts w:ascii="Segoe UI" w:eastAsia="Segoe UI"/>
                        <w:sz w:val="21"/>
                      </w:rPr>
                      <w:t xml:space="preserve">taskInstanceList </w:t>
                    </w:r>
                    <w:r>
                      <w:rPr>
                        <w:sz w:val="21"/>
                      </w:rPr>
                      <w:t>方法</w:t>
                    </w:r>
                  </w:p>
                  <w:p>
                    <w:pPr>
                      <w:spacing w:before="10" w:line="211" w:lineRule="auto"/>
                      <w:ind w:left="750" w:right="5319" w:firstLine="0"/>
                      <w:jc w:val="left"/>
                      <w:rPr>
                        <w:sz w:val="21"/>
                      </w:rPr>
                    </w:pPr>
                    <w:r>
                      <w:rPr>
                        <w:rFonts w:ascii="Segoe UI" w:eastAsia="Segoe UI"/>
                        <w:sz w:val="21"/>
                      </w:rPr>
                      <w:t xml:space="preserve">DEMO </w:t>
                    </w:r>
                    <w:r>
                      <w:rPr>
                        <w:sz w:val="21"/>
                      </w:rPr>
                      <w:t xml:space="preserve">类新增获取任务 </w:t>
                    </w:r>
                    <w:r>
                      <w:rPr>
                        <w:rFonts w:ascii="Segoe UI" w:eastAsia="Segoe UI"/>
                        <w:sz w:val="21"/>
                      </w:rPr>
                      <w:t xml:space="preserve">ID </w:t>
                    </w:r>
                    <w:r>
                      <w:rPr>
                        <w:sz w:val="21"/>
                      </w:rPr>
                      <w:t xml:space="preserve">方法 </w:t>
                    </w:r>
                    <w:r>
                      <w:rPr>
                        <w:rFonts w:ascii="Segoe UI" w:eastAsia="Segoe UI"/>
                        <w:sz w:val="21"/>
                      </w:rPr>
                      <w:t xml:space="preserve">getTaskID DEMO </w:t>
                    </w:r>
                    <w:r>
                      <w:rPr>
                        <w:sz w:val="21"/>
                      </w:rPr>
                      <w:t>类新增任务实例日志列表方法</w:t>
                    </w:r>
                  </w:p>
                  <w:p>
                    <w:pPr>
                      <w:spacing w:before="2" w:line="211" w:lineRule="auto"/>
                      <w:ind w:left="750" w:right="2604" w:firstLine="0"/>
                      <w:jc w:val="left"/>
                      <w:rPr>
                        <w:rFonts w:ascii="Segoe UI" w:eastAsia="Segoe UI"/>
                        <w:sz w:val="21"/>
                      </w:rPr>
                    </w:pPr>
                    <w:r>
                      <w:rPr>
                        <w:rFonts w:ascii="Segoe UI" w:eastAsia="Segoe UI"/>
                        <w:sz w:val="21"/>
                      </w:rPr>
                      <w:t xml:space="preserve">DEMO </w:t>
                    </w:r>
                    <w:r>
                      <w:rPr>
                        <w:sz w:val="21"/>
                      </w:rPr>
                      <w:t xml:space="preserve">串联通过工作流 </w:t>
                    </w:r>
                    <w:r>
                      <w:rPr>
                        <w:rFonts w:ascii="Segoe UI" w:eastAsia="Segoe UI"/>
                        <w:sz w:val="21"/>
                      </w:rPr>
                      <w:t xml:space="preserve">ID </w:t>
                    </w:r>
                    <w:r>
                      <w:rPr>
                        <w:sz w:val="21"/>
                      </w:rPr>
                      <w:t xml:space="preserve">和任务 </w:t>
                    </w:r>
                    <w:r>
                      <w:rPr>
                        <w:rFonts w:ascii="Segoe UI" w:eastAsia="Segoe UI"/>
                        <w:sz w:val="21"/>
                      </w:rPr>
                      <w:t xml:space="preserve">ID </w:t>
                    </w:r>
                    <w:r>
                      <w:rPr>
                        <w:sz w:val="21"/>
                      </w:rPr>
                      <w:t xml:space="preserve">获取某一具体任务实例的日志信息测试新增获取任务实例列表测试方法 </w:t>
                    </w:r>
                    <w:r>
                      <w:rPr>
                        <w:rFonts w:ascii="Segoe UI" w:eastAsia="Segoe UI"/>
                        <w:sz w:val="21"/>
                      </w:rPr>
                      <w:t>taskInstanceTest</w:t>
                    </w:r>
                  </w:p>
                  <w:p>
                    <w:pPr>
                      <w:spacing w:before="0" w:line="327" w:lineRule="exact"/>
                      <w:ind w:left="750" w:right="0" w:firstLine="0"/>
                      <w:jc w:val="left"/>
                      <w:rPr>
                        <w:rFonts w:ascii="Segoe UI" w:eastAsia="Segoe UI"/>
                        <w:sz w:val="21"/>
                      </w:rPr>
                    </w:pPr>
                    <w:r>
                      <w:rPr>
                        <w:sz w:val="21"/>
                      </w:rPr>
                      <w:t xml:space="preserve">测试新增获取任务实例日志详情测试方法 </w:t>
                    </w:r>
                    <w:r>
                      <w:rPr>
                        <w:rFonts w:ascii="Segoe UI" w:eastAsia="Segoe UI"/>
                        <w:sz w:val="21"/>
                      </w:rPr>
                      <w:t>taskInstanceLog</w:t>
                    </w:r>
                  </w:p>
                </w:txbxContent>
              </v:textbox>
            </v:shape>
            <w10:wrap type="topAndBottom"/>
          </v:group>
        </w:pict>
      </w:r>
    </w:p>
    <w:p>
      <w:pPr>
        <w:pStyle w:val="5"/>
        <w:spacing w:before="11"/>
        <w:rPr>
          <w:sz w:val="4"/>
        </w:rPr>
      </w:pPr>
    </w:p>
    <w:p>
      <w:pPr>
        <w:pStyle w:val="2"/>
        <w:spacing w:before="27"/>
      </w:pPr>
      <w:r>
        <w:t>版本信息</w:t>
      </w:r>
    </w:p>
    <w:p>
      <w:pPr>
        <w:pStyle w:val="5"/>
        <w:spacing w:before="100"/>
        <w:ind w:left="220"/>
        <w:rPr>
          <w:rFonts w:ascii="Segoe UI" w:eastAsia="Segoe UI"/>
        </w:rPr>
      </w:pPr>
      <w:r>
        <w:rPr>
          <w:spacing w:val="-1"/>
        </w:rPr>
        <w:t xml:space="preserve">当前版本为 </w:t>
      </w:r>
      <w:r>
        <w:rPr>
          <w:rFonts w:ascii="Segoe UI" w:eastAsia="Segoe UI"/>
        </w:rPr>
        <w:t>1.0.1</w:t>
      </w:r>
    </w:p>
    <w:p>
      <w:pPr>
        <w:pStyle w:val="5"/>
        <w:spacing w:before="167"/>
        <w:ind w:left="220"/>
        <w:rPr>
          <w:rFonts w:ascii="Segoe UI" w:eastAsia="Segoe UI"/>
        </w:rPr>
      </w:pPr>
      <w:r>
        <w:rPr>
          <w:spacing w:val="-1"/>
        </w:rPr>
        <w:t xml:space="preserve">历史版本为 </w:t>
      </w:r>
      <w:r>
        <w:rPr>
          <w:rFonts w:ascii="Segoe UI" w:eastAsia="Segoe UI"/>
        </w:rPr>
        <w:t>1.0.0</w:t>
      </w:r>
    </w:p>
    <w:p>
      <w:pPr>
        <w:pStyle w:val="2"/>
        <w:spacing w:before="159"/>
      </w:pPr>
      <w:r>
        <w:t>调整详情</w:t>
      </w:r>
    </w:p>
    <w:p>
      <w:pPr>
        <w:pStyle w:val="3"/>
        <w:spacing w:before="93"/>
        <w:ind w:left="220"/>
      </w:pPr>
      <w:r>
        <w:t>测试代码调整</w:t>
      </w:r>
    </w:p>
    <w:p>
      <w:pPr>
        <w:pStyle w:val="5"/>
        <w:spacing w:before="151"/>
        <w:ind w:left="220"/>
      </w:pPr>
      <w:r>
        <w:t xml:space="preserve">之前代码测试代码和 </w:t>
      </w:r>
      <w:r>
        <w:rPr>
          <w:rFonts w:ascii="Segoe UI" w:eastAsia="Segoe UI"/>
        </w:rPr>
        <w:t xml:space="preserve">DEMO </w:t>
      </w:r>
      <w:r>
        <w:t xml:space="preserve">业务实现代码内，现在测试代码必须放到 </w:t>
      </w:r>
      <w:r>
        <w:rPr>
          <w:rFonts w:ascii="Segoe UI" w:eastAsia="Segoe UI"/>
        </w:rPr>
        <w:t xml:space="preserve">test </w:t>
      </w:r>
      <w:r>
        <w:t>下。</w:t>
      </w:r>
    </w:p>
    <w:p>
      <w:pPr>
        <w:spacing w:after="0"/>
        <w:sectPr>
          <w:headerReference r:id="rId3" w:type="default"/>
          <w:footerReference r:id="rId4" w:type="default"/>
          <w:type w:val="continuous"/>
          <w:pgSz w:w="11900" w:h="16840"/>
          <w:pgMar w:top="760" w:right="720" w:bottom="460" w:left="640" w:header="297" w:footer="276" w:gutter="0"/>
          <w:pgNumType w:start="1"/>
        </w:sectPr>
      </w:pPr>
    </w:p>
    <w:p>
      <w:pPr>
        <w:pStyle w:val="9"/>
        <w:numPr>
          <w:ilvl w:val="0"/>
          <w:numId w:val="1"/>
        </w:numPr>
        <w:tabs>
          <w:tab w:val="left" w:pos="820"/>
        </w:tabs>
        <w:spacing w:before="50" w:after="0" w:line="240" w:lineRule="auto"/>
        <w:ind w:left="820" w:right="0" w:hanging="211"/>
        <w:jc w:val="left"/>
        <w:rPr>
          <w:sz w:val="21"/>
        </w:rPr>
      </w:pPr>
      <w:r>
        <w:rPr>
          <w:rFonts w:ascii="Segoe UI" w:eastAsia="Segoe UI"/>
          <w:sz w:val="21"/>
        </w:rPr>
        <w:t xml:space="preserve">junit </w:t>
      </w:r>
      <w:r>
        <w:rPr>
          <w:spacing w:val="-2"/>
          <w:sz w:val="21"/>
        </w:rPr>
        <w:t xml:space="preserve">依赖 </w:t>
      </w:r>
      <w:r>
        <w:rPr>
          <w:rFonts w:ascii="Segoe UI" w:eastAsia="Segoe UI"/>
          <w:sz w:val="21"/>
        </w:rPr>
        <w:t xml:space="preserve">scope </w:t>
      </w:r>
      <w:r>
        <w:rPr>
          <w:spacing w:val="-2"/>
          <w:sz w:val="21"/>
        </w:rPr>
        <w:t xml:space="preserve">设置为 </w:t>
      </w:r>
      <w:r>
        <w:rPr>
          <w:rFonts w:ascii="Segoe UI" w:eastAsia="Segoe UI"/>
          <w:sz w:val="21"/>
        </w:rPr>
        <w:t>test</w:t>
      </w:r>
      <w:r>
        <w:rPr>
          <w:sz w:val="21"/>
        </w:rPr>
        <w:t>，如下</w:t>
      </w:r>
    </w:p>
    <w:p>
      <w:pPr>
        <w:pStyle w:val="5"/>
        <w:ind w:left="820"/>
        <w:rPr>
          <w:sz w:val="20"/>
        </w:rPr>
      </w:pPr>
      <w:r>
        <w:rPr>
          <w:sz w:val="20"/>
        </w:rPr>
        <w:drawing>
          <wp:inline distT="0" distB="0" distL="0" distR="0">
            <wp:extent cx="6073140" cy="1489710"/>
            <wp:effectExtent l="0" t="0" r="0" b="0"/>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eg"/>
                    <pic:cNvPicPr>
                      <a:picLocks noChangeAspect="1"/>
                    </pic:cNvPicPr>
                  </pic:nvPicPr>
                  <pic:blipFill>
                    <a:blip r:embed="rId9" cstate="print"/>
                    <a:stretch>
                      <a:fillRect/>
                    </a:stretch>
                  </pic:blipFill>
                  <pic:spPr>
                    <a:xfrm>
                      <a:off x="0" y="0"/>
                      <a:ext cx="6073479" cy="1489900"/>
                    </a:xfrm>
                    <a:prstGeom prst="rect">
                      <a:avLst/>
                    </a:prstGeom>
                  </pic:spPr>
                </pic:pic>
              </a:graphicData>
            </a:graphic>
          </wp:inline>
        </w:drawing>
      </w:r>
    </w:p>
    <w:p>
      <w:pPr>
        <w:pStyle w:val="5"/>
        <w:spacing w:before="15"/>
        <w:rPr>
          <w:sz w:val="14"/>
        </w:rPr>
      </w:pPr>
    </w:p>
    <w:p>
      <w:pPr>
        <w:pStyle w:val="9"/>
        <w:numPr>
          <w:ilvl w:val="0"/>
          <w:numId w:val="1"/>
        </w:numPr>
        <w:tabs>
          <w:tab w:val="left" w:pos="820"/>
        </w:tabs>
        <w:spacing w:before="0" w:after="0" w:line="240" w:lineRule="auto"/>
        <w:ind w:left="820" w:right="0" w:hanging="211"/>
        <w:jc w:val="left"/>
        <w:rPr>
          <w:sz w:val="21"/>
        </w:rPr>
      </w:pPr>
      <w:r>
        <w:rPr>
          <w:spacing w:val="-1"/>
          <w:sz w:val="21"/>
        </w:rPr>
        <w:t xml:space="preserve">新增测试类 </w:t>
      </w:r>
      <w:r>
        <w:rPr>
          <w:rFonts w:ascii="Segoe UI" w:eastAsia="Segoe UI"/>
          <w:spacing w:val="-3"/>
          <w:sz w:val="21"/>
        </w:rPr>
        <w:t>WorkFlowTest</w:t>
      </w:r>
      <w:r>
        <w:rPr>
          <w:spacing w:val="-2"/>
          <w:sz w:val="21"/>
        </w:rPr>
        <w:t>，并且迁移测试代码块到该类下</w:t>
      </w:r>
    </w:p>
    <w:p>
      <w:pPr>
        <w:pStyle w:val="5"/>
        <w:ind w:left="820"/>
        <w:rPr>
          <w:sz w:val="20"/>
        </w:rPr>
      </w:pPr>
      <w:r>
        <w:rPr>
          <w:sz w:val="20"/>
        </w:rPr>
        <w:drawing>
          <wp:inline distT="0" distB="0" distL="0" distR="0">
            <wp:extent cx="6098540" cy="3649345"/>
            <wp:effectExtent l="0" t="0" r="0" b="0"/>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jpeg"/>
                    <pic:cNvPicPr>
                      <a:picLocks noChangeAspect="1"/>
                    </pic:cNvPicPr>
                  </pic:nvPicPr>
                  <pic:blipFill>
                    <a:blip r:embed="rId10" cstate="print"/>
                    <a:stretch>
                      <a:fillRect/>
                    </a:stretch>
                  </pic:blipFill>
                  <pic:spPr>
                    <a:xfrm>
                      <a:off x="0" y="0"/>
                      <a:ext cx="6098864" cy="3649789"/>
                    </a:xfrm>
                    <a:prstGeom prst="rect">
                      <a:avLst/>
                    </a:prstGeom>
                  </pic:spPr>
                </pic:pic>
              </a:graphicData>
            </a:graphic>
          </wp:inline>
        </w:drawing>
      </w:r>
    </w:p>
    <w:p>
      <w:pPr>
        <w:pStyle w:val="5"/>
        <w:spacing w:before="4"/>
        <w:rPr>
          <w:sz w:val="14"/>
        </w:rPr>
      </w:pPr>
    </w:p>
    <w:p>
      <w:pPr>
        <w:pStyle w:val="5"/>
        <w:ind w:left="219"/>
      </w:pPr>
      <w:r>
        <w:t>迁移的测试方法包含：</w:t>
      </w:r>
    </w:p>
    <w:p>
      <w:pPr>
        <w:pStyle w:val="5"/>
        <w:spacing w:before="199" w:line="211" w:lineRule="auto"/>
        <w:ind w:left="819" w:right="7647"/>
        <w:rPr>
          <w:rFonts w:ascii="Segoe UI" w:eastAsia="Segoe UI"/>
        </w:rPr>
      </w:pPr>
      <w:r>
        <w:pict>
          <v:shape id="_x0000_s1085" o:spid="_x0000_s1085" style="position:absolute;left:0pt;margin-left:60.2pt;margin-top:15.65pt;height:3.75pt;width:3.75pt;mso-position-horizontal-relative:page;z-index:251676672;mso-width-relative:page;mso-height-relative:page;" fillcolor="#000000" filled="t" stroked="f" coordorigin="1205,314" coordsize="75,75" path="m1247,389l1238,389,1233,388,1205,356,1205,346,1238,314,1247,314,1280,346,1280,356,1247,389xe">
            <v:path arrowok="t"/>
            <v:fill on="t" focussize="0,0"/>
            <v:stroke on="f"/>
            <v:imagedata o:title=""/>
            <o:lock v:ext="edit"/>
          </v:shape>
        </w:pict>
      </w:r>
      <w:r>
        <w:pict>
          <v:shape id="_x0000_s1086" o:spid="_x0000_s1086" style="position:absolute;left:0pt;margin-left:60.2pt;margin-top:32.15pt;height:3.75pt;width:3.75pt;mso-position-horizontal-relative:page;z-index:251677696;mso-width-relative:page;mso-height-relative:page;" fillcolor="#000000" filled="t" stroked="f" coordorigin="1205,644" coordsize="75,75" path="m1247,719l1238,719,1233,718,1205,686,1205,676,1238,644,1247,644,1280,676,1280,686,1247,719xe">
            <v:path arrowok="t"/>
            <v:fill on="t" focussize="0,0"/>
            <v:stroke on="f"/>
            <v:imagedata o:title=""/>
            <o:lock v:ext="edit"/>
          </v:shape>
        </w:pict>
      </w:r>
      <w:r>
        <w:pict>
          <v:shape id="_x0000_s1087" o:spid="_x0000_s1087" style="position:absolute;left:0pt;margin-left:60.2pt;margin-top:48.65pt;height:3.75pt;width:3.75pt;mso-position-horizontal-relative:page;z-index:251678720;mso-width-relative:page;mso-height-relative:page;" fillcolor="#000000" filled="t" stroked="f" coordorigin="1205,974" coordsize="75,75" path="m1247,1049l1238,1049,1233,1048,1205,1016,1205,1006,1238,974,1247,974,1280,1006,1280,1016,1247,1049xe">
            <v:path arrowok="t"/>
            <v:fill on="t" focussize="0,0"/>
            <v:stroke on="f"/>
            <v:imagedata o:title=""/>
            <o:lock v:ext="edit"/>
          </v:shape>
        </w:pict>
      </w:r>
      <w:r>
        <w:pict>
          <v:shape id="_x0000_s1088" o:spid="_x0000_s1088" style="position:absolute;left:0pt;margin-left:60.2pt;margin-top:65.15pt;height:3.75pt;width:3.75pt;mso-position-horizontal-relative:page;z-index:251679744;mso-width-relative:page;mso-height-relative:page;" fillcolor="#000000" filled="t" stroked="f" coordorigin="1205,1304" coordsize="75,75" path="m1247,1379l1238,1379,1233,1378,1205,1346,1205,1336,1238,1304,1247,1304,1280,1336,1280,1346,1247,1379xe">
            <v:path arrowok="t"/>
            <v:fill on="t" focussize="0,0"/>
            <v:stroke on="f"/>
            <v:imagedata o:title=""/>
            <o:lock v:ext="edit"/>
          </v:shape>
        </w:pict>
      </w:r>
      <w:r>
        <w:t xml:space="preserve">创建工作流 </w:t>
      </w:r>
      <w:r>
        <w:rPr>
          <w:rFonts w:ascii="Segoe UI" w:eastAsia="Segoe UI"/>
        </w:rPr>
        <w:t xml:space="preserve">createTest </w:t>
      </w:r>
      <w:r>
        <w:t xml:space="preserve">启动工作流 </w:t>
      </w:r>
      <w:r>
        <w:rPr>
          <w:rFonts w:ascii="Segoe UI" w:eastAsia="Segoe UI"/>
        </w:rPr>
        <w:t xml:space="preserve">startTest </w:t>
      </w:r>
      <w:r>
        <w:t xml:space="preserve">停止工作流 </w:t>
      </w:r>
      <w:r>
        <w:rPr>
          <w:rFonts w:ascii="Segoe UI" w:eastAsia="Segoe UI"/>
        </w:rPr>
        <w:t xml:space="preserve">stopTest </w:t>
      </w:r>
      <w:r>
        <w:t xml:space="preserve">删除工作流 </w:t>
      </w:r>
      <w:r>
        <w:rPr>
          <w:rFonts w:ascii="Segoe UI" w:eastAsia="Segoe UI"/>
        </w:rPr>
        <w:t>deleteTest</w:t>
      </w:r>
    </w:p>
    <w:p>
      <w:pPr>
        <w:pStyle w:val="5"/>
        <w:spacing w:line="325" w:lineRule="exact"/>
        <w:ind w:left="819"/>
        <w:rPr>
          <w:rFonts w:ascii="Segoe UI" w:eastAsia="Segoe UI"/>
        </w:rPr>
      </w:pPr>
      <w:r>
        <w:pict>
          <v:shape id="_x0000_s1089" o:spid="_x0000_s1089" style="position:absolute;left:0pt;margin-left:60.2pt;margin-top:5.95pt;height:3.75pt;width:3.75pt;mso-position-horizontal-relative:page;z-index:251680768;mso-width-relative:page;mso-height-relative:page;" fillcolor="#000000" filled="t" stroked="f" coordorigin="1205,120" coordsize="75,75" path="m1247,195l1238,195,1233,194,1205,162,1205,152,1238,120,1247,120,1280,152,1280,162,1247,195xe">
            <v:path arrowok="t"/>
            <v:fill on="t" focussize="0,0"/>
            <v:stroke on="f"/>
            <v:imagedata o:title=""/>
            <o:lock v:ext="edit"/>
          </v:shape>
        </w:pict>
      </w:r>
      <w:r>
        <w:t xml:space="preserve">工作流串联 </w:t>
      </w:r>
      <w:r>
        <w:rPr>
          <w:rFonts w:ascii="Segoe UI" w:eastAsia="Segoe UI"/>
        </w:rPr>
        <w:t>workflowSeries</w:t>
      </w:r>
    </w:p>
    <w:p>
      <w:pPr>
        <w:pStyle w:val="5"/>
        <w:spacing w:line="352" w:lineRule="exact"/>
        <w:ind w:left="819"/>
        <w:rPr>
          <w:rFonts w:ascii="Segoe UI" w:eastAsia="Segoe UI"/>
        </w:rPr>
      </w:pPr>
      <w:r>
        <w:pict>
          <v:shape id="_x0000_s1090" o:spid="_x0000_s1090" style="position:absolute;left:0pt;margin-left:60.2pt;margin-top:6.2pt;height:3.75pt;width:3.75pt;mso-position-horizontal-relative:page;z-index:251681792;mso-width-relative:page;mso-height-relative:page;" fillcolor="#000000" filled="t" stroked="f" coordorigin="1205,125" coordsize="75,75" path="m1247,200l1238,200,1233,199,1205,167,1205,157,1238,125,1247,125,1280,157,1280,167,1247,200xe">
            <v:path arrowok="t"/>
            <v:fill on="t" focussize="0,0"/>
            <v:stroke on="f"/>
            <v:imagedata o:title=""/>
            <o:lock v:ext="edit"/>
          </v:shape>
        </w:pict>
      </w:r>
      <w:r>
        <w:t xml:space="preserve">重跑工作流任务实例 </w:t>
      </w:r>
      <w:r>
        <w:rPr>
          <w:rFonts w:ascii="Segoe UI" w:eastAsia="Segoe UI"/>
        </w:rPr>
        <w:t>triggerTaskTest</w:t>
      </w:r>
    </w:p>
    <w:p>
      <w:pPr>
        <w:pStyle w:val="4"/>
        <w:bidi w:val="0"/>
      </w:pPr>
      <w:r>
        <w:t>测试 resources 调整</w:t>
      </w:r>
    </w:p>
    <w:p>
      <w:pPr>
        <w:pStyle w:val="5"/>
        <w:spacing w:before="183" w:line="211" w:lineRule="auto"/>
        <w:ind w:left="219" w:right="110"/>
      </w:pPr>
      <w:r>
        <w:t xml:space="preserve">之前版本直接 </w:t>
      </w:r>
      <w:r>
        <w:rPr>
          <w:rFonts w:ascii="Segoe UI" w:eastAsia="Segoe UI"/>
        </w:rPr>
        <w:t xml:space="preserve">mian </w:t>
      </w:r>
      <w:r>
        <w:t xml:space="preserve">进行测试，那么配置 </w:t>
      </w:r>
      <w:r>
        <w:rPr>
          <w:rFonts w:ascii="Segoe UI" w:eastAsia="Segoe UI"/>
        </w:rPr>
        <w:t xml:space="preserve">main </w:t>
      </w:r>
      <w:r>
        <w:t xml:space="preserve">的 </w:t>
      </w:r>
      <w:r>
        <w:rPr>
          <w:rFonts w:ascii="Segoe UI" w:eastAsia="Segoe UI"/>
        </w:rPr>
        <w:t xml:space="preserve">resources </w:t>
      </w:r>
      <w:r>
        <w:t xml:space="preserve">即可，但是现在测试全部调整到 </w:t>
      </w:r>
      <w:r>
        <w:rPr>
          <w:rFonts w:ascii="Segoe UI" w:eastAsia="Segoe UI"/>
        </w:rPr>
        <w:t xml:space="preserve">test </w:t>
      </w:r>
      <w:r>
        <w:t xml:space="preserve">下，那么需要复制一份 </w:t>
      </w:r>
      <w:r>
        <w:rPr>
          <w:rFonts w:ascii="Segoe UI" w:eastAsia="Segoe UI"/>
        </w:rPr>
        <w:t xml:space="preserve">main </w:t>
      </w:r>
      <w:r>
        <w:t xml:space="preserve">下 </w:t>
      </w:r>
      <w:r>
        <w:rPr>
          <w:rFonts w:ascii="Segoe UI" w:eastAsia="Segoe UI"/>
        </w:rPr>
        <w:t xml:space="preserve">resource </w:t>
      </w:r>
      <w:r>
        <w:t xml:space="preserve">到测试的 </w:t>
      </w:r>
      <w:r>
        <w:rPr>
          <w:rFonts w:ascii="Segoe UI" w:eastAsia="Segoe UI"/>
        </w:rPr>
        <w:t xml:space="preserve">resources </w:t>
      </w:r>
      <w:r>
        <w:t>下。</w:t>
      </w:r>
    </w:p>
    <w:p>
      <w:pPr>
        <w:spacing w:after="0" w:line="211" w:lineRule="auto"/>
        <w:sectPr>
          <w:pgSz w:w="11900" w:h="16840"/>
          <w:pgMar w:top="760" w:right="720" w:bottom="500" w:left="640" w:header="297" w:footer="276" w:gutter="0"/>
        </w:sectPr>
      </w:pPr>
    </w:p>
    <w:p>
      <w:pPr>
        <w:pStyle w:val="5"/>
        <w:rPr>
          <w:rFonts w:ascii="Segoe UI" w:eastAsia="Segoe UI"/>
          <w:b/>
          <w:bCs/>
        </w:rPr>
      </w:pPr>
      <w:r>
        <w:rPr>
          <w:b/>
          <w:bCs/>
        </w:rPr>
        <w:drawing>
          <wp:anchor distT="0" distB="0" distL="0" distR="0" simplePos="0" relativeHeight="251682816" behindDoc="0" locked="0" layoutInCell="1" allowOverlap="1">
            <wp:simplePos x="0" y="0"/>
            <wp:positionH relativeFrom="page">
              <wp:posOffset>523240</wp:posOffset>
            </wp:positionH>
            <wp:positionV relativeFrom="paragraph">
              <wp:posOffset>265430</wp:posOffset>
            </wp:positionV>
            <wp:extent cx="5886450" cy="5485765"/>
            <wp:effectExtent l="0" t="0" r="11430" b="635"/>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pic:cNvPicPr>
                  </pic:nvPicPr>
                  <pic:blipFill>
                    <a:blip r:embed="rId11" cstate="print"/>
                    <a:stretch>
                      <a:fillRect/>
                    </a:stretch>
                  </pic:blipFill>
                  <pic:spPr>
                    <a:xfrm>
                      <a:off x="0" y="0"/>
                      <a:ext cx="5886450" cy="5485765"/>
                    </a:xfrm>
                    <a:prstGeom prst="rect">
                      <a:avLst/>
                    </a:prstGeom>
                  </pic:spPr>
                </pic:pic>
              </a:graphicData>
            </a:graphic>
          </wp:anchor>
        </w:drawing>
      </w:r>
      <w:r>
        <w:rPr>
          <w:rFonts w:ascii="Segoe UI" w:eastAsia="Segoe UI"/>
          <w:b/>
          <w:bCs/>
        </w:rPr>
        <w:t xml:space="preserve">main </w:t>
      </w:r>
      <w:r>
        <w:rPr>
          <w:b/>
          <w:bCs/>
        </w:rPr>
        <w:t xml:space="preserve">下 </w:t>
      </w:r>
      <w:r>
        <w:rPr>
          <w:rFonts w:ascii="Segoe UI" w:eastAsia="Segoe UI"/>
          <w:b/>
          <w:bCs/>
        </w:rPr>
        <w:t>resources</w:t>
      </w:r>
    </w:p>
    <w:p>
      <w:pPr>
        <w:spacing w:after="0"/>
        <w:rPr>
          <w:rFonts w:ascii="Segoe UI" w:eastAsia="Segoe UI"/>
        </w:rPr>
        <w:sectPr>
          <w:pgSz w:w="11900" w:h="16840"/>
          <w:pgMar w:top="760" w:right="720" w:bottom="500" w:left="640" w:header="297" w:footer="276" w:gutter="0"/>
        </w:sectPr>
      </w:pPr>
    </w:p>
    <w:p>
      <w:pPr>
        <w:spacing w:before="50"/>
        <w:ind w:left="219" w:right="0" w:firstLine="0"/>
        <w:jc w:val="left"/>
        <w:rPr>
          <w:b/>
          <w:sz w:val="21"/>
        </w:rPr>
      </w:pPr>
      <w:r>
        <w:rPr>
          <w:b/>
          <w:sz w:val="21"/>
        </w:rPr>
        <w:t xml:space="preserve">复制到 </w:t>
      </w:r>
      <w:r>
        <w:rPr>
          <w:rFonts w:ascii="Segoe UI" w:eastAsia="Segoe UI"/>
          <w:b/>
          <w:sz w:val="21"/>
        </w:rPr>
        <w:t xml:space="preserve">test </w:t>
      </w:r>
      <w:r>
        <w:rPr>
          <w:b/>
          <w:sz w:val="21"/>
        </w:rPr>
        <w:t xml:space="preserve">的 </w:t>
      </w:r>
      <w:r>
        <w:rPr>
          <w:rFonts w:ascii="Segoe UI" w:eastAsia="Segoe UI"/>
          <w:b/>
          <w:sz w:val="21"/>
        </w:rPr>
        <w:t xml:space="preserve">resources </w:t>
      </w:r>
      <w:r>
        <w:rPr>
          <w:b/>
          <w:sz w:val="21"/>
        </w:rPr>
        <w:t>后</w:t>
      </w:r>
    </w:p>
    <w:p>
      <w:pPr>
        <w:pStyle w:val="5"/>
        <w:ind w:left="220"/>
        <w:rPr>
          <w:sz w:val="20"/>
        </w:rPr>
      </w:pPr>
      <w:r>
        <w:rPr>
          <w:sz w:val="20"/>
        </w:rPr>
        <w:drawing>
          <wp:inline distT="0" distB="0" distL="0" distR="0">
            <wp:extent cx="6134100" cy="5448300"/>
            <wp:effectExtent l="0" t="0" r="0" b="0"/>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jpeg"/>
                    <pic:cNvPicPr>
                      <a:picLocks noChangeAspect="1"/>
                    </pic:cNvPicPr>
                  </pic:nvPicPr>
                  <pic:blipFill>
                    <a:blip r:embed="rId12" cstate="print"/>
                    <a:stretch>
                      <a:fillRect/>
                    </a:stretch>
                  </pic:blipFill>
                  <pic:spPr>
                    <a:xfrm>
                      <a:off x="0" y="0"/>
                      <a:ext cx="6134100" cy="5448300"/>
                    </a:xfrm>
                    <a:prstGeom prst="rect">
                      <a:avLst/>
                    </a:prstGeom>
                  </pic:spPr>
                </pic:pic>
              </a:graphicData>
            </a:graphic>
          </wp:inline>
        </w:drawing>
      </w:r>
    </w:p>
    <w:p>
      <w:pPr>
        <w:pStyle w:val="5"/>
        <w:spacing w:before="11"/>
        <w:rPr>
          <w:b/>
          <w:sz w:val="15"/>
        </w:rPr>
      </w:pPr>
    </w:p>
    <w:p>
      <w:pPr>
        <w:pStyle w:val="4"/>
        <w:bidi w:val="0"/>
      </w:pPr>
      <w:r>
        <w:t>maven 打包调整</w:t>
      </w:r>
    </w:p>
    <w:p>
      <w:pPr>
        <w:pStyle w:val="5"/>
        <w:spacing w:before="198" w:line="211" w:lineRule="auto"/>
        <w:ind w:left="219" w:right="135"/>
        <w:jc w:val="both"/>
      </w:pPr>
      <w:r>
        <w:rPr>
          <w:spacing w:val="-1"/>
        </w:rPr>
        <w:t xml:space="preserve">中行现场都是内网开发，内网私库还不完善，每次折腾这个包消耗大量时间。基于这个问题 </w:t>
      </w:r>
      <w:r>
        <w:rPr>
          <w:rFonts w:ascii="Segoe UI" w:eastAsia="Segoe UI"/>
        </w:rPr>
        <w:t xml:space="preserve">maven </w:t>
      </w:r>
      <w:r>
        <w:rPr>
          <w:spacing w:val="-4"/>
        </w:rPr>
        <w:t>打包进行了</w:t>
      </w:r>
      <w:r>
        <w:rPr>
          <w:spacing w:val="-1"/>
        </w:rPr>
        <w:t xml:space="preserve">调整可以在外面把全部的依赖包下载到工程的 </w:t>
      </w:r>
      <w:r>
        <w:rPr>
          <w:rFonts w:ascii="Segoe UI" w:eastAsia="Segoe UI"/>
        </w:rPr>
        <w:t xml:space="preserve">lib </w:t>
      </w:r>
      <w:r>
        <w:rPr>
          <w:spacing w:val="-1"/>
        </w:rPr>
        <w:t xml:space="preserve">下，这样内网即可直接注释掉 </w:t>
      </w:r>
      <w:r>
        <w:rPr>
          <w:rFonts w:ascii="Segoe UI" w:eastAsia="Segoe UI"/>
        </w:rPr>
        <w:t xml:space="preserve">maven </w:t>
      </w:r>
      <w:r>
        <w:rPr>
          <w:spacing w:val="-1"/>
        </w:rPr>
        <w:t xml:space="preserve">依赖部分，直接使用 </w:t>
      </w:r>
      <w:r>
        <w:rPr>
          <w:rFonts w:ascii="Segoe UI" w:eastAsia="Segoe UI"/>
        </w:rPr>
        <w:t xml:space="preserve">lib </w:t>
      </w:r>
      <w:r>
        <w:t>下依赖包即可。</w:t>
      </w:r>
    </w:p>
    <w:p>
      <w:pPr>
        <w:pStyle w:val="5"/>
        <w:spacing w:before="182"/>
        <w:ind w:left="219"/>
      </w:pPr>
      <w:r>
        <w:t>要实现这功能需要调整的部分有：</w:t>
      </w:r>
    </w:p>
    <w:p>
      <w:pPr>
        <w:spacing w:after="0"/>
        <w:sectPr>
          <w:pgSz w:w="11900" w:h="16840"/>
          <w:pgMar w:top="760" w:right="720" w:bottom="500" w:left="640" w:header="297" w:footer="276" w:gutter="0"/>
        </w:sectPr>
      </w:pPr>
    </w:p>
    <w:p>
      <w:pPr>
        <w:pStyle w:val="9"/>
        <w:numPr>
          <w:ilvl w:val="0"/>
          <w:numId w:val="2"/>
        </w:numPr>
        <w:tabs>
          <w:tab w:val="left" w:pos="820"/>
        </w:tabs>
        <w:spacing w:before="50" w:after="0" w:line="240" w:lineRule="auto"/>
        <w:ind w:left="820" w:right="0" w:hanging="211"/>
        <w:jc w:val="left"/>
        <w:rPr>
          <w:sz w:val="21"/>
        </w:rPr>
      </w:pPr>
      <w:r>
        <w:rPr>
          <w:rFonts w:ascii="Segoe UI" w:eastAsia="Segoe UI"/>
          <w:sz w:val="21"/>
        </w:rPr>
        <w:t xml:space="preserve">maven </w:t>
      </w:r>
      <w:r>
        <w:rPr>
          <w:spacing w:val="-1"/>
          <w:sz w:val="21"/>
        </w:rPr>
        <w:t xml:space="preserve">新增打包依赖包下载到 </w:t>
      </w:r>
      <w:r>
        <w:rPr>
          <w:rFonts w:ascii="Segoe UI" w:eastAsia="Segoe UI"/>
          <w:sz w:val="21"/>
        </w:rPr>
        <w:t xml:space="preserve">lib </w:t>
      </w:r>
      <w:r>
        <w:rPr>
          <w:sz w:val="21"/>
        </w:rPr>
        <w:t>目录下</w:t>
      </w:r>
    </w:p>
    <w:p>
      <w:pPr>
        <w:pStyle w:val="5"/>
        <w:ind w:left="820"/>
        <w:rPr>
          <w:sz w:val="20"/>
        </w:rPr>
      </w:pPr>
      <w:r>
        <w:rPr>
          <w:sz w:val="20"/>
        </w:rPr>
        <w:drawing>
          <wp:inline distT="0" distB="0" distL="0" distR="0">
            <wp:extent cx="6130290" cy="3285490"/>
            <wp:effectExtent l="0" t="0" r="0" b="0"/>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jpeg"/>
                    <pic:cNvPicPr>
                      <a:picLocks noChangeAspect="1"/>
                    </pic:cNvPicPr>
                  </pic:nvPicPr>
                  <pic:blipFill>
                    <a:blip r:embed="rId13" cstate="print"/>
                    <a:stretch>
                      <a:fillRect/>
                    </a:stretch>
                  </pic:blipFill>
                  <pic:spPr>
                    <a:xfrm>
                      <a:off x="0" y="0"/>
                      <a:ext cx="6130834" cy="3285744"/>
                    </a:xfrm>
                    <a:prstGeom prst="rect">
                      <a:avLst/>
                    </a:prstGeom>
                  </pic:spPr>
                </pic:pic>
              </a:graphicData>
            </a:graphic>
          </wp:inline>
        </w:drawing>
      </w:r>
    </w:p>
    <w:p>
      <w:pPr>
        <w:pStyle w:val="9"/>
        <w:numPr>
          <w:ilvl w:val="0"/>
          <w:numId w:val="2"/>
        </w:numPr>
        <w:tabs>
          <w:tab w:val="left" w:pos="820"/>
        </w:tabs>
        <w:spacing w:before="226" w:after="0" w:line="240" w:lineRule="auto"/>
        <w:ind w:left="820" w:right="0" w:hanging="211"/>
        <w:jc w:val="left"/>
        <w:rPr>
          <w:sz w:val="21"/>
        </w:rPr>
      </w:pPr>
      <w:r>
        <w:rPr>
          <w:sz w:val="21"/>
        </w:rPr>
        <w:t>外网环境进行编译打包（可不执行），</w:t>
      </w:r>
      <w:r>
        <w:rPr>
          <w:spacing w:val="-1"/>
          <w:sz w:val="21"/>
        </w:rPr>
        <w:t xml:space="preserve">因提供包的时候已经打好依赖包到 </w:t>
      </w:r>
      <w:r>
        <w:rPr>
          <w:rFonts w:ascii="Segoe UI" w:eastAsia="Segoe UI"/>
          <w:sz w:val="21"/>
        </w:rPr>
        <w:t xml:space="preserve">lib </w:t>
      </w:r>
      <w:r>
        <w:rPr>
          <w:sz w:val="21"/>
        </w:rPr>
        <w:t>下</w:t>
      </w:r>
    </w:p>
    <w:p>
      <w:pPr>
        <w:pStyle w:val="5"/>
        <w:ind w:left="820"/>
        <w:rPr>
          <w:sz w:val="20"/>
        </w:rPr>
      </w:pPr>
      <w:r>
        <w:rPr>
          <w:sz w:val="20"/>
        </w:rPr>
        <w:drawing>
          <wp:inline distT="0" distB="0" distL="0" distR="0">
            <wp:extent cx="6104890" cy="2260600"/>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jpeg"/>
                    <pic:cNvPicPr>
                      <a:picLocks noChangeAspect="1"/>
                    </pic:cNvPicPr>
                  </pic:nvPicPr>
                  <pic:blipFill>
                    <a:blip r:embed="rId14" cstate="print"/>
                    <a:stretch>
                      <a:fillRect/>
                    </a:stretch>
                  </pic:blipFill>
                  <pic:spPr>
                    <a:xfrm>
                      <a:off x="0" y="0"/>
                      <a:ext cx="6105003" cy="2260758"/>
                    </a:xfrm>
                    <a:prstGeom prst="rect">
                      <a:avLst/>
                    </a:prstGeom>
                  </pic:spPr>
                </pic:pic>
              </a:graphicData>
            </a:graphic>
          </wp:inline>
        </w:drawing>
      </w:r>
    </w:p>
    <w:p>
      <w:pPr>
        <w:spacing w:after="0"/>
        <w:rPr>
          <w:sz w:val="20"/>
        </w:rPr>
        <w:sectPr>
          <w:pgSz w:w="11900" w:h="16840"/>
          <w:pgMar w:top="760" w:right="720" w:bottom="500" w:left="640" w:header="297" w:footer="276" w:gutter="0"/>
        </w:sectPr>
      </w:pPr>
    </w:p>
    <w:p>
      <w:pPr>
        <w:pStyle w:val="5"/>
        <w:spacing w:before="5"/>
        <w:rPr>
          <w:sz w:val="4"/>
        </w:rPr>
      </w:pPr>
    </w:p>
    <w:p>
      <w:pPr>
        <w:pStyle w:val="5"/>
        <w:ind w:left="820"/>
        <w:rPr>
          <w:sz w:val="20"/>
        </w:rPr>
      </w:pPr>
      <w:r>
        <w:rPr>
          <w:sz w:val="20"/>
        </w:rPr>
        <w:drawing>
          <wp:inline distT="0" distB="0" distL="0" distR="0">
            <wp:extent cx="5229225" cy="438150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pic:cNvPicPr>
                  </pic:nvPicPr>
                  <pic:blipFill>
                    <a:blip r:embed="rId15" cstate="print"/>
                    <a:stretch>
                      <a:fillRect/>
                    </a:stretch>
                  </pic:blipFill>
                  <pic:spPr>
                    <a:xfrm>
                      <a:off x="0" y="0"/>
                      <a:ext cx="5229225" cy="4381500"/>
                    </a:xfrm>
                    <a:prstGeom prst="rect">
                      <a:avLst/>
                    </a:prstGeom>
                  </pic:spPr>
                </pic:pic>
              </a:graphicData>
            </a:graphic>
          </wp:inline>
        </w:drawing>
      </w:r>
    </w:p>
    <w:p>
      <w:pPr>
        <w:pStyle w:val="5"/>
        <w:rPr>
          <w:sz w:val="12"/>
        </w:rPr>
      </w:pPr>
    </w:p>
    <w:p>
      <w:pPr>
        <w:pStyle w:val="9"/>
        <w:numPr>
          <w:ilvl w:val="0"/>
          <w:numId w:val="2"/>
        </w:numPr>
        <w:tabs>
          <w:tab w:val="left" w:pos="820"/>
        </w:tabs>
        <w:spacing w:before="60" w:after="0" w:line="240" w:lineRule="auto"/>
        <w:ind w:left="820" w:right="0" w:hanging="211"/>
        <w:jc w:val="left"/>
        <w:rPr>
          <w:sz w:val="21"/>
        </w:rPr>
      </w:pPr>
      <w:r>
        <w:rPr>
          <w:spacing w:val="-1"/>
          <w:sz w:val="21"/>
        </w:rPr>
        <w:t xml:space="preserve">内网环境注释掉 </w:t>
      </w:r>
      <w:r>
        <w:rPr>
          <w:rFonts w:ascii="Segoe UI" w:eastAsia="Segoe UI"/>
          <w:sz w:val="21"/>
        </w:rPr>
        <w:t xml:space="preserve">maven </w:t>
      </w:r>
      <w:r>
        <w:rPr>
          <w:sz w:val="21"/>
        </w:rPr>
        <w:t>全部依赖配置</w:t>
      </w:r>
    </w:p>
    <w:p>
      <w:pPr>
        <w:pStyle w:val="5"/>
        <w:ind w:left="820"/>
        <w:rPr>
          <w:sz w:val="20"/>
        </w:rPr>
      </w:pPr>
      <w:r>
        <w:rPr>
          <w:sz w:val="20"/>
        </w:rPr>
        <w:drawing>
          <wp:inline distT="0" distB="0" distL="0" distR="0">
            <wp:extent cx="6109970" cy="4057650"/>
            <wp:effectExtent l="0" t="0" r="0" b="0"/>
            <wp:docPr id="1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jpeg"/>
                    <pic:cNvPicPr>
                      <a:picLocks noChangeAspect="1"/>
                    </pic:cNvPicPr>
                  </pic:nvPicPr>
                  <pic:blipFill>
                    <a:blip r:embed="rId16" cstate="print"/>
                    <a:stretch>
                      <a:fillRect/>
                    </a:stretch>
                  </pic:blipFill>
                  <pic:spPr>
                    <a:xfrm>
                      <a:off x="0" y="0"/>
                      <a:ext cx="6110344" cy="4057650"/>
                    </a:xfrm>
                    <a:prstGeom prst="rect">
                      <a:avLst/>
                    </a:prstGeom>
                  </pic:spPr>
                </pic:pic>
              </a:graphicData>
            </a:graphic>
          </wp:inline>
        </w:drawing>
      </w:r>
    </w:p>
    <w:p>
      <w:pPr>
        <w:spacing w:after="0"/>
        <w:rPr>
          <w:sz w:val="20"/>
        </w:rPr>
        <w:sectPr>
          <w:pgSz w:w="11900" w:h="16840"/>
          <w:pgMar w:top="760" w:right="720" w:bottom="500" w:left="640" w:header="297" w:footer="276" w:gutter="0"/>
        </w:sectPr>
      </w:pPr>
    </w:p>
    <w:p>
      <w:pPr>
        <w:pStyle w:val="9"/>
        <w:numPr>
          <w:ilvl w:val="0"/>
          <w:numId w:val="2"/>
        </w:numPr>
        <w:tabs>
          <w:tab w:val="left" w:pos="820"/>
        </w:tabs>
        <w:spacing w:before="50" w:after="0" w:line="240" w:lineRule="auto"/>
        <w:ind w:left="820" w:right="0" w:hanging="211"/>
        <w:jc w:val="left"/>
        <w:rPr>
          <w:rFonts w:ascii="Segoe UI" w:eastAsia="Segoe UI"/>
          <w:sz w:val="21"/>
        </w:rPr>
      </w:pPr>
      <w:r>
        <w:rPr>
          <w:rFonts w:ascii="Segoe UI" w:eastAsia="Segoe UI"/>
          <w:sz w:val="21"/>
        </w:rPr>
        <w:t>Project</w:t>
      </w:r>
      <w:r>
        <w:rPr>
          <w:rFonts w:ascii="Segoe UI" w:eastAsia="Segoe UI"/>
          <w:spacing w:val="-1"/>
          <w:sz w:val="21"/>
        </w:rPr>
        <w:t xml:space="preserve"> </w:t>
      </w:r>
      <w:r>
        <w:rPr>
          <w:rFonts w:ascii="Segoe UI" w:eastAsia="Segoe UI"/>
          <w:sz w:val="21"/>
        </w:rPr>
        <w:t xml:space="preserve">Structure </w:t>
      </w:r>
      <w:r>
        <w:rPr>
          <w:spacing w:val="-3"/>
          <w:sz w:val="21"/>
        </w:rPr>
        <w:t xml:space="preserve">的 </w:t>
      </w:r>
      <w:r>
        <w:rPr>
          <w:rFonts w:ascii="Segoe UI" w:eastAsia="Segoe UI"/>
          <w:sz w:val="21"/>
        </w:rPr>
        <w:t xml:space="preserve">Libraries </w:t>
      </w:r>
      <w:r>
        <w:rPr>
          <w:spacing w:val="-2"/>
          <w:sz w:val="21"/>
        </w:rPr>
        <w:t xml:space="preserve">添加 </w:t>
      </w:r>
      <w:r>
        <w:rPr>
          <w:rFonts w:ascii="Segoe UI" w:eastAsia="Segoe UI"/>
          <w:sz w:val="21"/>
        </w:rPr>
        <w:t xml:space="preserve">Java </w:t>
      </w:r>
      <w:r>
        <w:rPr>
          <w:spacing w:val="-2"/>
          <w:sz w:val="21"/>
        </w:rPr>
        <w:t xml:space="preserve">配置 </w:t>
      </w:r>
      <w:r>
        <w:rPr>
          <w:rFonts w:ascii="Segoe UI" w:eastAsia="Segoe UI"/>
          <w:sz w:val="21"/>
        </w:rPr>
        <w:t xml:space="preserve">lib </w:t>
      </w:r>
      <w:r>
        <w:rPr>
          <w:spacing w:val="-1"/>
          <w:sz w:val="21"/>
        </w:rPr>
        <w:t xml:space="preserve">目录，并且选择 </w:t>
      </w:r>
      <w:r>
        <w:rPr>
          <w:rFonts w:ascii="Segoe UI" w:eastAsia="Segoe UI"/>
          <w:sz w:val="21"/>
        </w:rPr>
        <w:t>Model</w:t>
      </w:r>
    </w:p>
    <w:p>
      <w:pPr>
        <w:pStyle w:val="5"/>
        <w:ind w:left="820"/>
        <w:rPr>
          <w:rFonts w:ascii="Segoe UI"/>
          <w:sz w:val="20"/>
        </w:rPr>
      </w:pPr>
      <w:r>
        <w:rPr>
          <w:rFonts w:ascii="Segoe UI"/>
          <w:sz w:val="20"/>
        </w:rPr>
        <w:drawing>
          <wp:inline distT="0" distB="0" distL="0" distR="0">
            <wp:extent cx="6073140" cy="3046095"/>
            <wp:effectExtent l="0" t="0" r="0" b="0"/>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jpeg"/>
                    <pic:cNvPicPr>
                      <a:picLocks noChangeAspect="1"/>
                    </pic:cNvPicPr>
                  </pic:nvPicPr>
                  <pic:blipFill>
                    <a:blip r:embed="rId17" cstate="print"/>
                    <a:stretch>
                      <a:fillRect/>
                    </a:stretch>
                  </pic:blipFill>
                  <pic:spPr>
                    <a:xfrm>
                      <a:off x="0" y="0"/>
                      <a:ext cx="6073211" cy="3046095"/>
                    </a:xfrm>
                    <a:prstGeom prst="rect">
                      <a:avLst/>
                    </a:prstGeom>
                  </pic:spPr>
                </pic:pic>
              </a:graphicData>
            </a:graphic>
          </wp:inline>
        </w:drawing>
      </w:r>
    </w:p>
    <w:p>
      <w:pPr>
        <w:pStyle w:val="5"/>
        <w:spacing w:before="8"/>
        <w:rPr>
          <w:rFonts w:ascii="Segoe UI"/>
          <w:sz w:val="20"/>
        </w:rPr>
      </w:pPr>
    </w:p>
    <w:p>
      <w:pPr>
        <w:pStyle w:val="9"/>
        <w:numPr>
          <w:ilvl w:val="0"/>
          <w:numId w:val="2"/>
        </w:numPr>
        <w:tabs>
          <w:tab w:val="left" w:pos="820"/>
        </w:tabs>
        <w:spacing w:before="0" w:after="0" w:line="240" w:lineRule="auto"/>
        <w:ind w:left="820" w:right="0" w:hanging="211"/>
        <w:jc w:val="left"/>
        <w:rPr>
          <w:sz w:val="21"/>
        </w:rPr>
      </w:pPr>
      <w:r>
        <w:rPr>
          <w:sz w:val="21"/>
        </w:rPr>
        <w:t>查看包并检查是否已经可编译</w:t>
      </w:r>
    </w:p>
    <w:p>
      <w:pPr>
        <w:pStyle w:val="5"/>
        <w:ind w:left="820"/>
        <w:rPr>
          <w:sz w:val="20"/>
        </w:rPr>
      </w:pPr>
      <w:r>
        <w:rPr>
          <w:sz w:val="20"/>
        </w:rPr>
        <w:drawing>
          <wp:inline distT="0" distB="0" distL="0" distR="0">
            <wp:extent cx="6082030" cy="3515995"/>
            <wp:effectExtent l="0" t="0" r="0" b="0"/>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jpeg"/>
                    <pic:cNvPicPr>
                      <a:picLocks noChangeAspect="1"/>
                    </pic:cNvPicPr>
                  </pic:nvPicPr>
                  <pic:blipFill>
                    <a:blip r:embed="rId18" cstate="print"/>
                    <a:stretch>
                      <a:fillRect/>
                    </a:stretch>
                  </pic:blipFill>
                  <pic:spPr>
                    <a:xfrm>
                      <a:off x="0" y="0"/>
                      <a:ext cx="6082325" cy="3516344"/>
                    </a:xfrm>
                    <a:prstGeom prst="rect">
                      <a:avLst/>
                    </a:prstGeom>
                  </pic:spPr>
                </pic:pic>
              </a:graphicData>
            </a:graphic>
          </wp:inline>
        </w:drawing>
      </w:r>
    </w:p>
    <w:p>
      <w:pPr>
        <w:pStyle w:val="5"/>
        <w:spacing w:before="14"/>
        <w:rPr>
          <w:sz w:val="4"/>
        </w:rPr>
      </w:pPr>
    </w:p>
    <w:p>
      <w:pPr>
        <w:pStyle w:val="5"/>
        <w:ind w:left="820"/>
        <w:rPr>
          <w:sz w:val="20"/>
        </w:rPr>
      </w:pPr>
      <w:r>
        <w:rPr>
          <w:sz w:val="20"/>
        </w:rPr>
        <w:drawing>
          <wp:inline distT="0" distB="0" distL="0" distR="0">
            <wp:extent cx="6060440" cy="1306830"/>
            <wp:effectExtent l="0" t="0" r="0" b="0"/>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jpeg"/>
                    <pic:cNvPicPr>
                      <a:picLocks noChangeAspect="1"/>
                    </pic:cNvPicPr>
                  </pic:nvPicPr>
                  <pic:blipFill>
                    <a:blip r:embed="rId19" cstate="print"/>
                    <a:stretch>
                      <a:fillRect/>
                    </a:stretch>
                  </pic:blipFill>
                  <pic:spPr>
                    <a:xfrm>
                      <a:off x="0" y="0"/>
                      <a:ext cx="6060661" cy="1306830"/>
                    </a:xfrm>
                    <a:prstGeom prst="rect">
                      <a:avLst/>
                    </a:prstGeom>
                  </pic:spPr>
                </pic:pic>
              </a:graphicData>
            </a:graphic>
          </wp:inline>
        </w:drawing>
      </w:r>
    </w:p>
    <w:p>
      <w:pPr>
        <w:pStyle w:val="5"/>
        <w:spacing w:before="14"/>
        <w:rPr>
          <w:sz w:val="14"/>
        </w:rPr>
      </w:pPr>
    </w:p>
    <w:p>
      <w:pPr>
        <w:pStyle w:val="2"/>
        <w:ind w:left="219"/>
      </w:pPr>
      <w:r>
        <w:t>新增详情</w:t>
      </w:r>
    </w:p>
    <w:p>
      <w:pPr>
        <w:pStyle w:val="5"/>
        <w:spacing w:before="133" w:line="211" w:lineRule="auto"/>
        <w:ind w:left="219" w:right="237"/>
      </w:pPr>
      <w:r>
        <w:t>新增的内容主要是基于上传版本没有，现在比较确定的需求接口，比如任务实例列表、任务实例日志列表、任务实例日志详情等。</w:t>
      </w:r>
    </w:p>
    <w:p>
      <w:pPr>
        <w:spacing w:after="0" w:line="211" w:lineRule="auto"/>
        <w:sectPr>
          <w:pgSz w:w="11900" w:h="16840"/>
          <w:pgMar w:top="760" w:right="720" w:bottom="500" w:left="640" w:header="297" w:footer="276" w:gutter="0"/>
        </w:sectPr>
      </w:pPr>
    </w:p>
    <w:p>
      <w:pPr>
        <w:spacing w:before="50"/>
        <w:ind w:left="219" w:right="0" w:firstLine="0"/>
        <w:jc w:val="left"/>
        <w:rPr>
          <w:sz w:val="21"/>
        </w:rPr>
      </w:pPr>
      <w:r>
        <w:rPr>
          <w:sz w:val="21"/>
        </w:rPr>
        <w:t xml:space="preserve">相关新增工作流 </w:t>
      </w:r>
      <w:r>
        <w:rPr>
          <w:rFonts w:ascii="Segoe UI" w:eastAsia="Segoe UI"/>
          <w:sz w:val="21"/>
        </w:rPr>
        <w:t xml:space="preserve">API </w:t>
      </w:r>
      <w:r>
        <w:rPr>
          <w:sz w:val="21"/>
        </w:rPr>
        <w:t>接口说明可参考</w:t>
      </w:r>
      <w:r>
        <w:rPr>
          <w:b/>
          <w:sz w:val="21"/>
        </w:rPr>
        <w:t xml:space="preserve">工作流 </w:t>
      </w:r>
      <w:r>
        <w:rPr>
          <w:rFonts w:ascii="Segoe UI" w:eastAsia="Segoe UI"/>
          <w:b/>
          <w:sz w:val="21"/>
        </w:rPr>
        <w:t xml:space="preserve">API </w:t>
      </w:r>
      <w:r>
        <w:rPr>
          <w:b/>
          <w:sz w:val="21"/>
        </w:rPr>
        <w:t>任务实例和日志接口说明。</w:t>
      </w:r>
      <w:r>
        <w:rPr>
          <w:rFonts w:ascii="Segoe UI" w:eastAsia="Segoe UI"/>
          <w:b/>
          <w:sz w:val="21"/>
        </w:rPr>
        <w:t>doc</w:t>
      </w:r>
      <w:r>
        <w:rPr>
          <w:sz w:val="21"/>
        </w:rPr>
        <w:t>相关文档。</w:t>
      </w:r>
    </w:p>
    <w:p>
      <w:pPr>
        <w:pStyle w:val="3"/>
        <w:spacing w:before="188"/>
      </w:pPr>
      <w:r>
        <w:t xml:space="preserve">获取任务 </w:t>
      </w:r>
      <w:r>
        <w:rPr>
          <w:rFonts w:ascii="Segoe UI" w:eastAsia="Segoe UI"/>
        </w:rPr>
        <w:t xml:space="preserve">ID </w:t>
      </w:r>
      <w:r>
        <w:t>方法</w:t>
      </w:r>
    </w:p>
    <w:p>
      <w:pPr>
        <w:pStyle w:val="5"/>
        <w:spacing w:before="166"/>
        <w:ind w:left="219"/>
      </w:pPr>
      <w:r>
        <w:t xml:space="preserve">获取任务 </w:t>
      </w:r>
      <w:r>
        <w:rPr>
          <w:rFonts w:ascii="Segoe UI" w:eastAsia="Segoe UI"/>
        </w:rPr>
        <w:t xml:space="preserve">ID </w:t>
      </w:r>
      <w:r>
        <w:t xml:space="preserve">方法的方法名为 </w:t>
      </w:r>
      <w:r>
        <w:rPr>
          <w:rFonts w:ascii="Segoe UI" w:eastAsia="Segoe UI"/>
        </w:rPr>
        <w:t>getTaskID</w:t>
      </w:r>
      <w:r>
        <w:t xml:space="preserve">，实现功能是通过工作流名和任务名称获取对应的任务 </w:t>
      </w:r>
      <w:r>
        <w:rPr>
          <w:rFonts w:ascii="Segoe UI" w:eastAsia="Segoe UI"/>
        </w:rPr>
        <w:t>ID</w:t>
      </w:r>
      <w:r>
        <w:t>。</w:t>
      </w:r>
    </w:p>
    <w:p>
      <w:pPr>
        <w:pStyle w:val="5"/>
        <w:spacing w:before="6" w:after="1"/>
        <w:rPr>
          <w:sz w:val="12"/>
        </w:rPr>
      </w:pPr>
    </w:p>
    <w:tbl>
      <w:tblPr>
        <w:tblStyle w:val="6"/>
        <w:tblW w:w="0" w:type="auto"/>
        <w:tblInd w:w="2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25"/>
        <w:gridCol w:w="1174"/>
        <w:gridCol w:w="3085"/>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93" w:hRule="atLeast"/>
        </w:trPr>
        <w:tc>
          <w:tcPr>
            <w:tcW w:w="1725" w:type="dxa"/>
            <w:tcBorders>
              <w:bottom w:val="single" w:color="000000" w:sz="6" w:space="0"/>
            </w:tcBorders>
          </w:tcPr>
          <w:p>
            <w:pPr>
              <w:pStyle w:val="10"/>
              <w:spacing w:line="320" w:lineRule="exact"/>
              <w:ind w:left="-1" w:right="883"/>
              <w:jc w:val="center"/>
              <w:rPr>
                <w:rFonts w:hint="eastAsia" w:ascii="Microsoft YaHei UI" w:eastAsia="Microsoft YaHei UI"/>
                <w:sz w:val="21"/>
              </w:rPr>
            </w:pPr>
            <w:r>
              <w:rPr>
                <w:rFonts w:hint="eastAsia" w:ascii="Microsoft YaHei UI" w:eastAsia="Microsoft YaHei UI"/>
                <w:spacing w:val="-5"/>
                <w:sz w:val="21"/>
              </w:rPr>
              <w:t>方法说明</w:t>
            </w:r>
          </w:p>
          <w:p>
            <w:pPr>
              <w:pStyle w:val="10"/>
              <w:spacing w:before="10"/>
              <w:rPr>
                <w:rFonts w:ascii="Microsoft YaHei UI"/>
                <w:sz w:val="13"/>
              </w:rPr>
            </w:pPr>
          </w:p>
          <w:p>
            <w:pPr>
              <w:pStyle w:val="10"/>
              <w:ind w:left="90" w:right="883"/>
              <w:jc w:val="center"/>
              <w:rPr>
                <w:rFonts w:hint="eastAsia" w:ascii="Microsoft YaHei UI" w:eastAsia="Microsoft YaHei UI"/>
                <w:b/>
                <w:sz w:val="21"/>
              </w:rPr>
            </w:pPr>
            <w:r>
              <w:rPr>
                <w:rFonts w:hint="eastAsia" w:ascii="Microsoft YaHei UI" w:eastAsia="Microsoft YaHei UI"/>
                <w:b/>
                <w:sz w:val="21"/>
              </w:rPr>
              <w:t>所属类</w:t>
            </w:r>
          </w:p>
        </w:tc>
        <w:tc>
          <w:tcPr>
            <w:tcW w:w="1174" w:type="dxa"/>
            <w:tcBorders>
              <w:bottom w:val="single" w:color="000000" w:sz="6" w:space="0"/>
            </w:tcBorders>
          </w:tcPr>
          <w:p>
            <w:pPr>
              <w:pStyle w:val="10"/>
              <w:spacing w:before="10"/>
              <w:rPr>
                <w:rFonts w:ascii="Microsoft YaHei UI"/>
                <w:sz w:val="31"/>
              </w:rPr>
            </w:pPr>
          </w:p>
          <w:p>
            <w:pPr>
              <w:pStyle w:val="10"/>
              <w:ind w:left="179"/>
              <w:rPr>
                <w:rFonts w:hint="eastAsia" w:ascii="Microsoft YaHei UI" w:eastAsia="Microsoft YaHei UI"/>
                <w:b/>
                <w:sz w:val="21"/>
              </w:rPr>
            </w:pPr>
            <w:r>
              <w:rPr>
                <w:rFonts w:hint="eastAsia" w:ascii="Microsoft YaHei UI" w:eastAsia="Microsoft YaHei UI"/>
                <w:b/>
                <w:sz w:val="21"/>
              </w:rPr>
              <w:t>方法名</w:t>
            </w:r>
          </w:p>
        </w:tc>
        <w:tc>
          <w:tcPr>
            <w:tcW w:w="3085" w:type="dxa"/>
            <w:tcBorders>
              <w:bottom w:val="single" w:color="000000" w:sz="6" w:space="0"/>
            </w:tcBorders>
          </w:tcPr>
          <w:p>
            <w:pPr>
              <w:pStyle w:val="10"/>
              <w:spacing w:before="10"/>
              <w:rPr>
                <w:rFonts w:ascii="Microsoft YaHei UI"/>
                <w:sz w:val="31"/>
              </w:rPr>
            </w:pPr>
          </w:p>
          <w:p>
            <w:pPr>
              <w:pStyle w:val="10"/>
              <w:ind w:left="205"/>
              <w:rPr>
                <w:rFonts w:hint="eastAsia" w:ascii="Microsoft YaHei UI" w:eastAsia="Microsoft YaHei UI"/>
                <w:b/>
                <w:sz w:val="21"/>
              </w:rPr>
            </w:pPr>
            <w:r>
              <w:rPr>
                <w:rFonts w:hint="eastAsia" w:ascii="Microsoft YaHei UI" w:eastAsia="Microsoft YaHei UI"/>
                <w:b/>
                <w:sz w:val="21"/>
              </w:rPr>
              <w:t>参数说明</w:t>
            </w:r>
          </w:p>
        </w:tc>
        <w:tc>
          <w:tcPr>
            <w:tcW w:w="990" w:type="dxa"/>
            <w:tcBorders>
              <w:bottom w:val="single" w:color="000000" w:sz="6" w:space="0"/>
            </w:tcBorders>
          </w:tcPr>
          <w:p>
            <w:pPr>
              <w:pStyle w:val="10"/>
              <w:spacing w:before="10"/>
              <w:rPr>
                <w:rFonts w:ascii="Microsoft YaHei UI"/>
                <w:sz w:val="31"/>
              </w:rPr>
            </w:pPr>
          </w:p>
          <w:p>
            <w:pPr>
              <w:pStyle w:val="10"/>
              <w:ind w:left="150"/>
              <w:rPr>
                <w:rFonts w:hint="eastAsia" w:ascii="Microsoft YaHei UI" w:eastAsia="Microsoft YaHei UI"/>
                <w:b/>
                <w:sz w:val="21"/>
              </w:rPr>
            </w:pPr>
            <w:r>
              <w:rPr>
                <w:rFonts w:hint="eastAsia" w:ascii="Microsoft YaHei UI" w:eastAsia="Microsoft YaHei UI"/>
                <w:b/>
                <w:sz w:val="21"/>
              </w:rPr>
              <w:t>返回值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09" w:hRule="atLeast"/>
        </w:trPr>
        <w:tc>
          <w:tcPr>
            <w:tcW w:w="1725" w:type="dxa"/>
            <w:tcBorders>
              <w:top w:val="single" w:color="000000" w:sz="6" w:space="0"/>
              <w:bottom w:val="single" w:color="000000" w:sz="6" w:space="0"/>
            </w:tcBorders>
          </w:tcPr>
          <w:p>
            <w:pPr>
              <w:pStyle w:val="10"/>
              <w:spacing w:before="88"/>
              <w:ind w:left="149"/>
              <w:rPr>
                <w:sz w:val="21"/>
              </w:rPr>
            </w:pPr>
            <w:r>
              <w:rPr>
                <w:sz w:val="21"/>
              </w:rPr>
              <w:t>WorkflowDemo</w:t>
            </w:r>
          </w:p>
          <w:p>
            <w:pPr>
              <w:pStyle w:val="10"/>
              <w:spacing w:before="11"/>
              <w:rPr>
                <w:rFonts w:ascii="Microsoft YaHei UI"/>
                <w:sz w:val="16"/>
              </w:rPr>
            </w:pPr>
          </w:p>
          <w:p>
            <w:pPr>
              <w:pStyle w:val="10"/>
              <w:ind w:left="-1" w:right="883"/>
              <w:jc w:val="center"/>
              <w:rPr>
                <w:rFonts w:hint="eastAsia" w:ascii="Microsoft YaHei UI" w:eastAsia="Microsoft YaHei UI"/>
                <w:sz w:val="21"/>
              </w:rPr>
            </w:pPr>
            <w:r>
              <w:rPr>
                <w:rFonts w:hint="eastAsia" w:ascii="Microsoft YaHei UI" w:eastAsia="Microsoft YaHei UI"/>
                <w:spacing w:val="-5"/>
                <w:sz w:val="21"/>
              </w:rPr>
              <w:t>参数说明</w:t>
            </w:r>
          </w:p>
          <w:p>
            <w:pPr>
              <w:pStyle w:val="10"/>
              <w:spacing w:before="10"/>
              <w:rPr>
                <w:rFonts w:ascii="Microsoft YaHei UI"/>
                <w:sz w:val="13"/>
              </w:rPr>
            </w:pPr>
          </w:p>
          <w:p>
            <w:pPr>
              <w:pStyle w:val="10"/>
              <w:ind w:left="90" w:right="883"/>
              <w:jc w:val="center"/>
              <w:rPr>
                <w:rFonts w:hint="eastAsia" w:ascii="Microsoft YaHei UI" w:eastAsia="Microsoft YaHei UI"/>
                <w:b/>
                <w:sz w:val="21"/>
              </w:rPr>
            </w:pPr>
            <w:r>
              <w:rPr>
                <w:rFonts w:hint="eastAsia" w:ascii="Microsoft YaHei UI" w:eastAsia="Microsoft YaHei UI"/>
                <w:b/>
                <w:sz w:val="21"/>
              </w:rPr>
              <w:t>参数名</w:t>
            </w:r>
          </w:p>
        </w:tc>
        <w:tc>
          <w:tcPr>
            <w:tcW w:w="1174" w:type="dxa"/>
            <w:tcBorders>
              <w:top w:val="single" w:color="000000" w:sz="6" w:space="0"/>
              <w:bottom w:val="single" w:color="000000" w:sz="6" w:space="0"/>
            </w:tcBorders>
          </w:tcPr>
          <w:p>
            <w:pPr>
              <w:pStyle w:val="10"/>
              <w:spacing w:before="88"/>
              <w:ind w:left="179"/>
              <w:rPr>
                <w:sz w:val="21"/>
              </w:rPr>
            </w:pPr>
            <w:r>
              <w:rPr>
                <w:sz w:val="21"/>
              </w:rPr>
              <w:t>getTaskID</w:t>
            </w:r>
          </w:p>
          <w:p>
            <w:pPr>
              <w:pStyle w:val="10"/>
              <w:rPr>
                <w:rFonts w:ascii="Microsoft YaHei UI"/>
                <w:sz w:val="28"/>
              </w:rPr>
            </w:pPr>
          </w:p>
          <w:p>
            <w:pPr>
              <w:pStyle w:val="10"/>
              <w:spacing w:before="3"/>
              <w:rPr>
                <w:rFonts w:ascii="Microsoft YaHei UI"/>
                <w:sz w:val="23"/>
              </w:rPr>
            </w:pPr>
          </w:p>
          <w:p>
            <w:pPr>
              <w:pStyle w:val="10"/>
              <w:ind w:left="134"/>
              <w:rPr>
                <w:rFonts w:hint="eastAsia" w:ascii="Microsoft YaHei UI" w:eastAsia="Microsoft YaHei UI"/>
                <w:b/>
                <w:sz w:val="21"/>
              </w:rPr>
            </w:pPr>
            <w:r>
              <w:rPr>
                <w:rFonts w:hint="eastAsia" w:ascii="Microsoft YaHei UI" w:eastAsia="Microsoft YaHei UI"/>
                <w:b/>
                <w:sz w:val="21"/>
              </w:rPr>
              <w:t>参数类型</w:t>
            </w:r>
          </w:p>
        </w:tc>
        <w:tc>
          <w:tcPr>
            <w:tcW w:w="3085" w:type="dxa"/>
            <w:tcBorders>
              <w:top w:val="single" w:color="000000" w:sz="6" w:space="0"/>
              <w:bottom w:val="single" w:color="000000" w:sz="6" w:space="0"/>
            </w:tcBorders>
          </w:tcPr>
          <w:p>
            <w:pPr>
              <w:pStyle w:val="10"/>
              <w:spacing w:before="48"/>
              <w:ind w:left="205"/>
              <w:rPr>
                <w:rFonts w:hint="eastAsia" w:ascii="Microsoft YaHei UI" w:eastAsia="Microsoft YaHei UI"/>
                <w:sz w:val="21"/>
              </w:rPr>
            </w:pPr>
            <w:r>
              <w:rPr>
                <w:rFonts w:hint="eastAsia" w:ascii="Microsoft YaHei UI" w:eastAsia="Microsoft YaHei UI"/>
                <w:sz w:val="21"/>
              </w:rPr>
              <w:t>参数有两个工作流名和任务名</w:t>
            </w:r>
          </w:p>
          <w:p>
            <w:pPr>
              <w:pStyle w:val="10"/>
              <w:rPr>
                <w:rFonts w:ascii="Microsoft YaHei UI"/>
                <w:sz w:val="26"/>
              </w:rPr>
            </w:pPr>
          </w:p>
          <w:p>
            <w:pPr>
              <w:pStyle w:val="10"/>
              <w:spacing w:before="2"/>
              <w:rPr>
                <w:rFonts w:ascii="Microsoft YaHei UI"/>
                <w:sz w:val="22"/>
              </w:rPr>
            </w:pPr>
          </w:p>
          <w:p>
            <w:pPr>
              <w:pStyle w:val="10"/>
              <w:spacing w:before="1"/>
              <w:ind w:left="100"/>
              <w:rPr>
                <w:rFonts w:hint="eastAsia" w:ascii="Microsoft YaHei UI" w:eastAsia="Microsoft YaHei UI"/>
                <w:b/>
                <w:sz w:val="21"/>
              </w:rPr>
            </w:pPr>
            <w:r>
              <w:rPr>
                <w:rFonts w:hint="eastAsia" w:ascii="Microsoft YaHei UI" w:eastAsia="Microsoft YaHei UI"/>
                <w:b/>
                <w:sz w:val="21"/>
              </w:rPr>
              <w:t>参数说明</w:t>
            </w:r>
          </w:p>
        </w:tc>
        <w:tc>
          <w:tcPr>
            <w:tcW w:w="990" w:type="dxa"/>
            <w:tcBorders>
              <w:top w:val="single" w:color="000000" w:sz="6" w:space="0"/>
            </w:tcBorders>
          </w:tcPr>
          <w:p>
            <w:pPr>
              <w:pStyle w:val="10"/>
              <w:spacing w:before="48"/>
              <w:ind w:left="150"/>
              <w:rPr>
                <w:sz w:val="21"/>
              </w:rPr>
            </w:pPr>
            <w:r>
              <w:rPr>
                <w:rFonts w:hint="eastAsia" w:ascii="Microsoft YaHei UI" w:eastAsia="Microsoft YaHei UI"/>
                <w:sz w:val="21"/>
              </w:rPr>
              <w:t xml:space="preserve">任务 </w:t>
            </w:r>
            <w:r>
              <w:rPr>
                <w:sz w:val="21"/>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9" w:hRule="atLeast"/>
        </w:trPr>
        <w:tc>
          <w:tcPr>
            <w:tcW w:w="1725" w:type="dxa"/>
            <w:tcBorders>
              <w:top w:val="single" w:color="000000" w:sz="6" w:space="0"/>
              <w:bottom w:val="single" w:color="000000" w:sz="6" w:space="0"/>
            </w:tcBorders>
          </w:tcPr>
          <w:p>
            <w:pPr>
              <w:pStyle w:val="10"/>
              <w:spacing w:before="88"/>
              <w:ind w:left="149"/>
              <w:rPr>
                <w:sz w:val="21"/>
              </w:rPr>
            </w:pPr>
            <w:r>
              <w:rPr>
                <w:sz w:val="21"/>
              </w:rPr>
              <w:t>workflowName</w:t>
            </w:r>
          </w:p>
        </w:tc>
        <w:tc>
          <w:tcPr>
            <w:tcW w:w="1174" w:type="dxa"/>
            <w:tcBorders>
              <w:top w:val="single" w:color="000000" w:sz="6" w:space="0"/>
              <w:bottom w:val="single" w:color="000000" w:sz="6" w:space="0"/>
            </w:tcBorders>
          </w:tcPr>
          <w:p>
            <w:pPr>
              <w:pStyle w:val="10"/>
              <w:spacing w:before="88"/>
              <w:ind w:left="134"/>
              <w:rPr>
                <w:sz w:val="21"/>
              </w:rPr>
            </w:pPr>
            <w:r>
              <w:rPr>
                <w:sz w:val="21"/>
              </w:rPr>
              <w:t>String</w:t>
            </w:r>
          </w:p>
        </w:tc>
        <w:tc>
          <w:tcPr>
            <w:tcW w:w="3085" w:type="dxa"/>
            <w:tcBorders>
              <w:top w:val="single" w:color="000000" w:sz="6" w:space="0"/>
              <w:bottom w:val="single" w:color="000000" w:sz="6" w:space="0"/>
            </w:tcBorders>
          </w:tcPr>
          <w:p>
            <w:pPr>
              <w:pStyle w:val="10"/>
              <w:spacing w:before="48"/>
              <w:ind w:left="100"/>
              <w:rPr>
                <w:rFonts w:hint="eastAsia" w:ascii="Microsoft YaHei UI" w:eastAsia="Microsoft YaHei UI"/>
                <w:sz w:val="21"/>
              </w:rPr>
            </w:pPr>
            <w:r>
              <w:rPr>
                <w:rFonts w:hint="eastAsia" w:ascii="Microsoft YaHei UI" w:eastAsia="Microsoft YaHei UI"/>
                <w:sz w:val="21"/>
              </w:rPr>
              <w:t>工作流名称</w:t>
            </w:r>
          </w:p>
        </w:tc>
        <w:tc>
          <w:tcPr>
            <w:tcW w:w="990" w:type="dxa"/>
          </w:tcPr>
          <w:p>
            <w:pPr>
              <w:pStyle w:val="10"/>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83" w:hRule="atLeast"/>
        </w:trPr>
        <w:tc>
          <w:tcPr>
            <w:tcW w:w="1725" w:type="dxa"/>
            <w:tcBorders>
              <w:top w:val="single" w:color="000000" w:sz="6" w:space="0"/>
            </w:tcBorders>
          </w:tcPr>
          <w:p>
            <w:pPr>
              <w:pStyle w:val="10"/>
              <w:spacing w:before="88"/>
              <w:ind w:left="149"/>
              <w:rPr>
                <w:sz w:val="21"/>
              </w:rPr>
            </w:pPr>
            <w:r>
              <w:rPr>
                <w:sz w:val="21"/>
              </w:rPr>
              <w:t>taskName</w:t>
            </w:r>
          </w:p>
          <w:p>
            <w:pPr>
              <w:pStyle w:val="10"/>
              <w:spacing w:before="11"/>
              <w:rPr>
                <w:rFonts w:ascii="Microsoft YaHei UI"/>
                <w:sz w:val="16"/>
              </w:rPr>
            </w:pPr>
          </w:p>
          <w:p>
            <w:pPr>
              <w:pStyle w:val="10"/>
              <w:spacing w:line="300" w:lineRule="exact"/>
              <w:ind w:left="-1"/>
              <w:rPr>
                <w:rFonts w:hint="eastAsia" w:ascii="Microsoft YaHei UI" w:eastAsia="Microsoft YaHei UI"/>
                <w:b/>
                <w:sz w:val="21"/>
              </w:rPr>
            </w:pPr>
            <w:r>
              <w:rPr>
                <w:rFonts w:hint="eastAsia" w:ascii="Microsoft YaHei UI" w:eastAsia="Microsoft YaHei UI"/>
                <w:b/>
                <w:sz w:val="21"/>
              </w:rPr>
              <w:t>功能实现：</w:t>
            </w:r>
          </w:p>
        </w:tc>
        <w:tc>
          <w:tcPr>
            <w:tcW w:w="1174" w:type="dxa"/>
            <w:tcBorders>
              <w:top w:val="single" w:color="000000" w:sz="6" w:space="0"/>
            </w:tcBorders>
          </w:tcPr>
          <w:p>
            <w:pPr>
              <w:pStyle w:val="10"/>
              <w:spacing w:before="88"/>
              <w:ind w:left="134"/>
              <w:rPr>
                <w:sz w:val="21"/>
              </w:rPr>
            </w:pPr>
            <w:r>
              <w:rPr>
                <w:sz w:val="21"/>
              </w:rPr>
              <w:t>String</w:t>
            </w:r>
          </w:p>
        </w:tc>
        <w:tc>
          <w:tcPr>
            <w:tcW w:w="3085" w:type="dxa"/>
            <w:tcBorders>
              <w:top w:val="single" w:color="000000" w:sz="6" w:space="0"/>
            </w:tcBorders>
          </w:tcPr>
          <w:p>
            <w:pPr>
              <w:pStyle w:val="10"/>
              <w:spacing w:before="48"/>
              <w:ind w:left="100"/>
              <w:rPr>
                <w:rFonts w:hint="eastAsia" w:ascii="Microsoft YaHei UI" w:eastAsia="Microsoft YaHei UI"/>
                <w:sz w:val="21"/>
              </w:rPr>
            </w:pPr>
            <w:r>
              <w:rPr>
                <w:rFonts w:hint="eastAsia" w:ascii="Microsoft YaHei UI" w:eastAsia="Microsoft YaHei UI"/>
                <w:sz w:val="21"/>
              </w:rPr>
              <w:t>任务名称</w:t>
            </w:r>
          </w:p>
        </w:tc>
        <w:tc>
          <w:tcPr>
            <w:tcW w:w="990" w:type="dxa"/>
          </w:tcPr>
          <w:p>
            <w:pPr>
              <w:pStyle w:val="10"/>
              <w:rPr>
                <w:rFonts w:ascii="Times New Roman"/>
                <w:sz w:val="20"/>
              </w:rPr>
            </w:pPr>
          </w:p>
        </w:tc>
      </w:tr>
    </w:tbl>
    <w:p>
      <w:pPr>
        <w:pStyle w:val="9"/>
        <w:numPr>
          <w:ilvl w:val="0"/>
          <w:numId w:val="3"/>
        </w:numPr>
        <w:tabs>
          <w:tab w:val="left" w:pos="820"/>
        </w:tabs>
        <w:spacing w:before="220" w:after="0" w:line="352" w:lineRule="exact"/>
        <w:ind w:left="820" w:right="0" w:hanging="211"/>
        <w:jc w:val="left"/>
        <w:rPr>
          <w:sz w:val="21"/>
        </w:rPr>
      </w:pPr>
      <w:r>
        <w:rPr>
          <w:sz w:val="21"/>
        </w:rPr>
        <w:t>通过工作流名调用获取任务列表方法，解析结果报文获取到任务列表数组。</w:t>
      </w:r>
    </w:p>
    <w:p>
      <w:pPr>
        <w:pStyle w:val="9"/>
        <w:numPr>
          <w:ilvl w:val="0"/>
          <w:numId w:val="3"/>
        </w:numPr>
        <w:tabs>
          <w:tab w:val="left" w:pos="820"/>
        </w:tabs>
        <w:spacing w:before="0" w:after="0" w:line="330" w:lineRule="exact"/>
        <w:ind w:left="820" w:right="0" w:hanging="211"/>
        <w:jc w:val="left"/>
        <w:rPr>
          <w:sz w:val="21"/>
        </w:rPr>
      </w:pPr>
      <w:r>
        <w:rPr>
          <w:sz w:val="21"/>
        </w:rPr>
        <w:t>循环任务列表数组获取到任务名是否跟输入值任务名是否相同。</w:t>
      </w:r>
    </w:p>
    <w:p>
      <w:pPr>
        <w:pStyle w:val="9"/>
        <w:numPr>
          <w:ilvl w:val="0"/>
          <w:numId w:val="3"/>
        </w:numPr>
        <w:tabs>
          <w:tab w:val="left" w:pos="820"/>
        </w:tabs>
        <w:spacing w:before="0" w:after="0" w:line="352" w:lineRule="exact"/>
        <w:ind w:left="820" w:right="0" w:hanging="211"/>
        <w:jc w:val="left"/>
        <w:rPr>
          <w:sz w:val="21"/>
        </w:rPr>
      </w:pPr>
      <w:r>
        <w:rPr>
          <w:spacing w:val="-1"/>
          <w:sz w:val="21"/>
        </w:rPr>
        <w:t xml:space="preserve">匹配上的解析报文中获取到任务 </w:t>
      </w:r>
      <w:r>
        <w:rPr>
          <w:rFonts w:ascii="Segoe UI" w:eastAsia="Segoe UI"/>
          <w:sz w:val="21"/>
        </w:rPr>
        <w:t>ID</w:t>
      </w:r>
      <w:r>
        <w:rPr>
          <w:sz w:val="21"/>
        </w:rPr>
        <w:t>。</w:t>
      </w:r>
    </w:p>
    <w:p>
      <w:pPr>
        <w:pStyle w:val="4"/>
      </w:pPr>
      <w:r>
        <w:t>代码实现：</w:t>
      </w:r>
    </w:p>
    <w:p>
      <w:pPr>
        <w:pStyle w:val="5"/>
        <w:spacing w:before="11"/>
        <w:rPr>
          <w:b/>
          <w:sz w:val="8"/>
        </w:rPr>
      </w:pPr>
      <w:r>
        <w:pict>
          <v:group id="_x0000_s1091" o:spid="_x0000_s1091" o:spt="203" style="position:absolute;left:0pt;margin-left:42.95pt;margin-top:9.65pt;height:376.15pt;width:510pt;mso-position-horizontal-relative:page;mso-wrap-distance-bottom:0pt;mso-wrap-distance-top:0pt;z-index:-251631616;mso-width-relative:page;mso-height-relative:page;" coordorigin="860,193" coordsize="10200,7523">
            <o:lock v:ext="edit"/>
            <v:shape id="_x0000_s1092" o:spid="_x0000_s1092" style="position:absolute;left:867;top:200;height:7508;width:10185;" fillcolor="#F7F7F7" filled="t" stroked="f" coordorigin="867,201" coordsize="10185,7508" path="m11052,7708l867,7708,867,233,900,201,11020,201,11052,7708xe">
              <v:path arrowok="t"/>
              <v:fill on="t" focussize="0,0"/>
              <v:stroke on="f"/>
              <v:imagedata o:title=""/>
              <o:lock v:ext="edit"/>
            </v:shape>
            <v:shape id="_x0000_s1093" o:spid="_x0000_s1093" style="position:absolute;left:867;top:200;height:7508;width:10185;" filled="f" stroked="t" coordorigin="867,201" coordsize="10185,7508" path="m867,7708l867,238,867,233,868,229,870,224,872,220,875,215,878,212,882,208,886,206,891,204,895,202,900,201,905,201,11015,201,11020,201,11025,202,11029,204,11034,206,11038,208,11042,212,11045,215,11048,220,11050,224,11052,229,11052,233,11052,238,11052,7708e">
              <v:path arrowok="t"/>
              <v:fill on="f" focussize="0,0"/>
              <v:stroke color="#CCCCCC"/>
              <v:imagedata o:title=""/>
              <o:lock v:ext="edit"/>
            </v:shape>
            <v:shape id="_x0000_s1094" o:spid="_x0000_s1094" o:spt="202" type="#_x0000_t202" style="position:absolute;left:860;top:193;height:7523;width:10200;" filled="f" stroked="f" coordsize="21600,21600">
              <v:path/>
              <v:fill on="f" focussize="0,0"/>
              <v:stroke on="f" joinstyle="miter"/>
              <v:imagedata o:title=""/>
              <o:lock v:ext="edit"/>
              <v:textbox inset="0mm,0mm,0mm,0mm">
                <w:txbxContent>
                  <w:p>
                    <w:pPr>
                      <w:spacing w:before="3" w:line="240" w:lineRule="auto"/>
                      <w:rPr>
                        <w:b/>
                        <w:sz w:val="21"/>
                      </w:rPr>
                    </w:pPr>
                  </w:p>
                  <w:p>
                    <w:pPr>
                      <w:spacing w:before="0" w:line="229" w:lineRule="exact"/>
                      <w:ind w:left="590" w:right="0" w:firstLine="0"/>
                      <w:jc w:val="left"/>
                      <w:rPr>
                        <w:rFonts w:ascii="Consolas"/>
                        <w:sz w:val="21"/>
                      </w:rPr>
                    </w:pPr>
                    <w:r>
                      <w:rPr>
                        <w:rFonts w:ascii="Consolas"/>
                        <w:color w:val="8E8F8B"/>
                        <w:sz w:val="21"/>
                      </w:rPr>
                      <w:t>/**</w:t>
                    </w:r>
                  </w:p>
                  <w:p>
                    <w:pPr>
                      <w:numPr>
                        <w:ilvl w:val="0"/>
                        <w:numId w:val="4"/>
                      </w:numPr>
                      <w:tabs>
                        <w:tab w:val="left" w:pos="1169"/>
                      </w:tabs>
                      <w:spacing w:before="0" w:line="349" w:lineRule="exact"/>
                      <w:ind w:left="1168" w:right="0" w:hanging="232"/>
                      <w:jc w:val="left"/>
                      <w:rPr>
                        <w:rFonts w:ascii="Consolas" w:eastAsia="Consolas"/>
                        <w:sz w:val="21"/>
                      </w:rPr>
                    </w:pPr>
                    <w:r>
                      <w:rPr>
                        <w:color w:val="8E8F8B"/>
                        <w:sz w:val="21"/>
                      </w:rPr>
                      <w:t>获取</w:t>
                    </w:r>
                    <w:r>
                      <w:rPr>
                        <w:rFonts w:ascii="Consolas" w:eastAsia="Consolas"/>
                        <w:color w:val="8E8F8B"/>
                        <w:sz w:val="21"/>
                      </w:rPr>
                      <w:t>taskID</w:t>
                    </w:r>
                  </w:p>
                  <w:p>
                    <w:pPr>
                      <w:spacing w:before="0" w:line="221" w:lineRule="exact"/>
                      <w:ind w:left="937" w:right="0" w:firstLine="0"/>
                      <w:jc w:val="left"/>
                      <w:rPr>
                        <w:rFonts w:ascii="Consolas"/>
                        <w:sz w:val="21"/>
                      </w:rPr>
                    </w:pPr>
                    <w:r>
                      <w:rPr>
                        <w:rFonts w:ascii="Consolas"/>
                        <w:color w:val="8E8F8B"/>
                        <w:sz w:val="21"/>
                      </w:rPr>
                      <w:t>*</w:t>
                    </w:r>
                  </w:p>
                  <w:p>
                    <w:pPr>
                      <w:numPr>
                        <w:ilvl w:val="0"/>
                        <w:numId w:val="4"/>
                      </w:numPr>
                      <w:tabs>
                        <w:tab w:val="left" w:pos="1169"/>
                      </w:tabs>
                      <w:spacing w:before="0" w:line="312" w:lineRule="exact"/>
                      <w:ind w:left="1168" w:right="0" w:hanging="232"/>
                      <w:jc w:val="left"/>
                      <w:rPr>
                        <w:sz w:val="21"/>
                      </w:rPr>
                    </w:pPr>
                    <w:r>
                      <w:rPr>
                        <w:rFonts w:ascii="Consolas" w:eastAsia="Consolas"/>
                        <w:color w:val="8E8F8B"/>
                        <w:sz w:val="21"/>
                      </w:rPr>
                      <w:t>@param</w:t>
                    </w:r>
                    <w:r>
                      <w:rPr>
                        <w:rFonts w:ascii="Consolas" w:eastAsia="Consolas"/>
                        <w:color w:val="8E8F8B"/>
                        <w:spacing w:val="-1"/>
                        <w:sz w:val="21"/>
                      </w:rPr>
                      <w:t xml:space="preserve"> </w:t>
                    </w:r>
                    <w:r>
                      <w:rPr>
                        <w:rFonts w:ascii="Consolas" w:eastAsia="Consolas"/>
                        <w:color w:val="8E8F8B"/>
                        <w:sz w:val="21"/>
                      </w:rPr>
                      <w:t xml:space="preserve">workflowName </w:t>
                    </w:r>
                    <w:r>
                      <w:rPr>
                        <w:color w:val="8E8F8B"/>
                        <w:sz w:val="21"/>
                      </w:rPr>
                      <w:t>工作流名称</w:t>
                    </w:r>
                  </w:p>
                  <w:p>
                    <w:pPr>
                      <w:numPr>
                        <w:ilvl w:val="0"/>
                        <w:numId w:val="4"/>
                      </w:numPr>
                      <w:tabs>
                        <w:tab w:val="left" w:pos="1169"/>
                      </w:tabs>
                      <w:spacing w:before="0" w:line="285" w:lineRule="exact"/>
                      <w:ind w:left="1168" w:right="0" w:hanging="232"/>
                      <w:jc w:val="left"/>
                      <w:rPr>
                        <w:sz w:val="21"/>
                      </w:rPr>
                    </w:pPr>
                    <w:r>
                      <w:rPr>
                        <w:rFonts w:ascii="Consolas" w:eastAsia="Consolas"/>
                        <w:color w:val="8E8F8B"/>
                        <w:sz w:val="21"/>
                      </w:rPr>
                      <w:t>@param taskName task</w:t>
                    </w:r>
                    <w:r>
                      <w:rPr>
                        <w:rFonts w:ascii="Consolas" w:eastAsia="Consolas"/>
                        <w:color w:val="8E8F8B"/>
                        <w:spacing w:val="-64"/>
                        <w:sz w:val="21"/>
                      </w:rPr>
                      <w:t xml:space="preserve"> </w:t>
                    </w:r>
                    <w:r>
                      <w:rPr>
                        <w:color w:val="8E8F8B"/>
                        <w:sz w:val="21"/>
                      </w:rPr>
                      <w:t>名 称</w:t>
                    </w:r>
                  </w:p>
                  <w:p>
                    <w:pPr>
                      <w:numPr>
                        <w:ilvl w:val="0"/>
                        <w:numId w:val="4"/>
                      </w:numPr>
                      <w:tabs>
                        <w:tab w:val="left" w:pos="1169"/>
                      </w:tabs>
                      <w:spacing w:before="0" w:line="322" w:lineRule="exact"/>
                      <w:ind w:left="1168" w:right="0" w:hanging="232"/>
                      <w:jc w:val="left"/>
                      <w:rPr>
                        <w:rFonts w:ascii="Consolas" w:eastAsia="Consolas"/>
                        <w:sz w:val="21"/>
                      </w:rPr>
                    </w:pPr>
                    <w:r>
                      <w:rPr>
                        <w:rFonts w:ascii="Consolas" w:eastAsia="Consolas"/>
                        <w:color w:val="8E8F8B"/>
                        <w:sz w:val="21"/>
                      </w:rPr>
                      <w:t>@return</w:t>
                    </w:r>
                    <w:r>
                      <w:rPr>
                        <w:rFonts w:ascii="Consolas" w:eastAsia="Consolas"/>
                        <w:color w:val="8E8F8B"/>
                        <w:spacing w:val="-1"/>
                        <w:sz w:val="21"/>
                      </w:rPr>
                      <w:t xml:space="preserve"> </w:t>
                    </w:r>
                    <w:r>
                      <w:rPr>
                        <w:color w:val="8E8F8B"/>
                        <w:sz w:val="21"/>
                      </w:rPr>
                      <w:t>请求报文</w:t>
                    </w:r>
                    <w:r>
                      <w:rPr>
                        <w:rFonts w:ascii="Consolas" w:eastAsia="Consolas"/>
                        <w:color w:val="8E8F8B"/>
                        <w:sz w:val="21"/>
                      </w:rPr>
                      <w:t>json</w:t>
                    </w:r>
                  </w:p>
                  <w:p>
                    <w:pPr>
                      <w:spacing w:before="0" w:line="238" w:lineRule="exact"/>
                      <w:ind w:left="937" w:right="0" w:firstLine="0"/>
                      <w:jc w:val="left"/>
                      <w:rPr>
                        <w:rFonts w:ascii="Consolas"/>
                        <w:sz w:val="21"/>
                      </w:rPr>
                    </w:pPr>
                    <w:r>
                      <w:rPr>
                        <w:rFonts w:ascii="Consolas"/>
                        <w:color w:val="8E8F8B"/>
                        <w:sz w:val="21"/>
                      </w:rPr>
                      <w:t>*/</w:t>
                    </w:r>
                  </w:p>
                  <w:p>
                    <w:pPr>
                      <w:spacing w:before="39" w:line="278" w:lineRule="auto"/>
                      <w:ind w:left="360" w:right="699" w:firstLine="461"/>
                      <w:jc w:val="left"/>
                      <w:rPr>
                        <w:rFonts w:ascii="Consolas"/>
                        <w:sz w:val="21"/>
                      </w:rPr>
                    </w:pPr>
                    <w:r>
                      <w:rPr>
                        <w:rFonts w:ascii="Consolas"/>
                        <w:color w:val="8958A7"/>
                        <w:sz w:val="21"/>
                      </w:rPr>
                      <w:t xml:space="preserve">public static </w:t>
                    </w:r>
                    <w:r>
                      <w:rPr>
                        <w:rFonts w:ascii="Consolas"/>
                        <w:color w:val="4D4D4B"/>
                        <w:sz w:val="21"/>
                      </w:rPr>
                      <w:t xml:space="preserve">String </w:t>
                    </w:r>
                    <w:r>
                      <w:rPr>
                        <w:rFonts w:ascii="Consolas"/>
                        <w:color w:val="4170AE"/>
                        <w:sz w:val="21"/>
                      </w:rPr>
                      <w:t>getTaskID</w:t>
                    </w:r>
                    <w:r>
                      <w:rPr>
                        <w:rFonts w:ascii="Consolas"/>
                        <w:color w:val="F5861F"/>
                        <w:sz w:val="21"/>
                      </w:rPr>
                      <w:t xml:space="preserve">(String workflowName, String taskName) </w:t>
                    </w:r>
                    <w:r>
                      <w:rPr>
                        <w:rFonts w:ascii="Consolas"/>
                        <w:color w:val="8958A7"/>
                        <w:sz w:val="21"/>
                      </w:rPr>
                      <w:t xml:space="preserve">throws </w:t>
                    </w:r>
                    <w:r>
                      <w:rPr>
                        <w:rFonts w:ascii="Consolas"/>
                        <w:color w:val="4D4D4B"/>
                        <w:sz w:val="21"/>
                      </w:rPr>
                      <w:t>Exception {</w:t>
                    </w:r>
                  </w:p>
                  <w:p>
                    <w:pPr>
                      <w:spacing w:before="0" w:line="278" w:lineRule="auto"/>
                      <w:ind w:left="1283" w:right="3585" w:firstLine="0"/>
                      <w:jc w:val="left"/>
                      <w:rPr>
                        <w:rFonts w:ascii="Consolas"/>
                        <w:sz w:val="21"/>
                      </w:rPr>
                    </w:pPr>
                    <w:r>
                      <w:rPr>
                        <w:rFonts w:ascii="Consolas"/>
                        <w:color w:val="4D4D4B"/>
                        <w:sz w:val="21"/>
                      </w:rPr>
                      <w:t xml:space="preserve">String taskList = queryTaskList(workflowName); String taskId = </w:t>
                    </w:r>
                    <w:r>
                      <w:rPr>
                        <w:rFonts w:ascii="Consolas"/>
                        <w:color w:val="8958A7"/>
                        <w:sz w:val="21"/>
                      </w:rPr>
                      <w:t>null</w:t>
                    </w:r>
                    <w:r>
                      <w:rPr>
                        <w:rFonts w:ascii="Consolas"/>
                        <w:color w:val="4D4D4B"/>
                        <w:sz w:val="21"/>
                      </w:rPr>
                      <w:t>;</w:t>
                    </w:r>
                  </w:p>
                  <w:p>
                    <w:pPr>
                      <w:spacing w:before="17" w:line="240" w:lineRule="auto"/>
                      <w:rPr>
                        <w:b/>
                        <w:sz w:val="15"/>
                      </w:rPr>
                    </w:pPr>
                  </w:p>
                  <w:p>
                    <w:pPr>
                      <w:tabs>
                        <w:tab w:val="left" w:pos="3939"/>
                      </w:tabs>
                      <w:spacing w:before="0"/>
                      <w:ind w:left="1283" w:right="0" w:firstLine="0"/>
                      <w:jc w:val="left"/>
                      <w:rPr>
                        <w:rFonts w:ascii="Consolas"/>
                        <w:sz w:val="21"/>
                      </w:rPr>
                    </w:pPr>
                    <w:r>
                      <w:rPr>
                        <w:rFonts w:ascii="Consolas"/>
                        <w:color w:val="4D4D4B"/>
                        <w:sz w:val="21"/>
                      </w:rPr>
                      <w:t>JSONObject jsonObject</w:t>
                    </w:r>
                    <w:r>
                      <w:rPr>
                        <w:rFonts w:ascii="Consolas"/>
                        <w:color w:val="4D4D4B"/>
                        <w:sz w:val="21"/>
                      </w:rPr>
                      <w:tab/>
                    </w:r>
                    <w:r>
                      <w:rPr>
                        <w:rFonts w:ascii="Consolas"/>
                        <w:color w:val="4D4D4B"/>
                        <w:sz w:val="21"/>
                      </w:rPr>
                      <w:t>= JSONObject.parseObject(taskList);</w:t>
                    </w:r>
                  </w:p>
                  <w:p>
                    <w:pPr>
                      <w:spacing w:before="39" w:line="278" w:lineRule="auto"/>
                      <w:ind w:left="1283" w:right="1623" w:firstLine="0"/>
                      <w:jc w:val="left"/>
                      <w:rPr>
                        <w:rFonts w:ascii="Consolas"/>
                        <w:sz w:val="21"/>
                      </w:rPr>
                    </w:pPr>
                    <w:r>
                      <w:rPr>
                        <w:rFonts w:ascii="Consolas"/>
                        <w:color w:val="4D4D4B"/>
                        <w:sz w:val="21"/>
                      </w:rPr>
                      <w:t>JSONObject resultData = jsonObject.getJSONObject(</w:t>
                    </w:r>
                    <w:r>
                      <w:rPr>
                        <w:rFonts w:ascii="Consolas"/>
                        <w:color w:val="708B00"/>
                        <w:sz w:val="21"/>
                      </w:rPr>
                      <w:t>"resultData"</w:t>
                    </w:r>
                    <w:r>
                      <w:rPr>
                        <w:rFonts w:ascii="Consolas"/>
                        <w:color w:val="4D4D4B"/>
                        <w:sz w:val="21"/>
                      </w:rPr>
                      <w:t>); JSONArray content = resultData.getJSONArray(</w:t>
                    </w:r>
                    <w:r>
                      <w:rPr>
                        <w:rFonts w:ascii="Consolas"/>
                        <w:color w:val="708B00"/>
                        <w:sz w:val="21"/>
                      </w:rPr>
                      <w:t>"content"</w:t>
                    </w:r>
                    <w:r>
                      <w:rPr>
                        <w:rFonts w:ascii="Consolas"/>
                        <w:color w:val="4D4D4B"/>
                        <w:sz w:val="21"/>
                      </w:rPr>
                      <w:t>);</w:t>
                    </w:r>
                  </w:p>
                  <w:p>
                    <w:pPr>
                      <w:spacing w:before="0" w:line="240" w:lineRule="auto"/>
                      <w:rPr>
                        <w:b/>
                        <w:sz w:val="16"/>
                      </w:rPr>
                    </w:pPr>
                  </w:p>
                  <w:p>
                    <w:pPr>
                      <w:spacing w:before="0"/>
                      <w:ind w:left="1283" w:right="0" w:firstLine="0"/>
                      <w:jc w:val="left"/>
                      <w:rPr>
                        <w:rFonts w:ascii="Consolas"/>
                        <w:sz w:val="21"/>
                      </w:rPr>
                    </w:pPr>
                    <w:r>
                      <w:rPr>
                        <w:rFonts w:ascii="Consolas"/>
                        <w:color w:val="8958A7"/>
                        <w:sz w:val="21"/>
                      </w:rPr>
                      <w:t xml:space="preserve">for </w:t>
                    </w:r>
                    <w:r>
                      <w:rPr>
                        <w:rFonts w:ascii="Consolas"/>
                        <w:color w:val="4D4D4B"/>
                        <w:sz w:val="21"/>
                      </w:rPr>
                      <w:t>(</w:t>
                    </w:r>
                    <w:r>
                      <w:rPr>
                        <w:rFonts w:ascii="Consolas"/>
                        <w:color w:val="8958A7"/>
                        <w:sz w:val="21"/>
                      </w:rPr>
                      <w:t xml:space="preserve">int </w:t>
                    </w:r>
                    <w:r>
                      <w:rPr>
                        <w:rFonts w:ascii="Consolas"/>
                        <w:color w:val="4D4D4B"/>
                        <w:sz w:val="21"/>
                      </w:rPr>
                      <w:t xml:space="preserve">i = </w:t>
                    </w:r>
                    <w:r>
                      <w:rPr>
                        <w:rFonts w:ascii="Consolas"/>
                        <w:color w:val="F5861F"/>
                        <w:sz w:val="21"/>
                      </w:rPr>
                      <w:t>0</w:t>
                    </w:r>
                    <w:r>
                      <w:rPr>
                        <w:rFonts w:ascii="Consolas"/>
                        <w:color w:val="4D4D4B"/>
                        <w:sz w:val="21"/>
                      </w:rPr>
                      <w:t>; i&lt; content.size(); i++){</w:t>
                    </w:r>
                  </w:p>
                  <w:p>
                    <w:pPr>
                      <w:spacing w:before="39"/>
                      <w:ind w:left="1745" w:right="0" w:firstLine="0"/>
                      <w:jc w:val="left"/>
                      <w:rPr>
                        <w:rFonts w:ascii="Consolas"/>
                        <w:sz w:val="21"/>
                      </w:rPr>
                    </w:pPr>
                    <w:r>
                      <w:rPr>
                        <w:rFonts w:ascii="Consolas"/>
                        <w:color w:val="4D4D4B"/>
                        <w:sz w:val="21"/>
                      </w:rPr>
                      <w:t>JSONObject jsonObject1 = content.getJSONObject(i);</w:t>
                    </w:r>
                  </w:p>
                  <w:p>
                    <w:pPr>
                      <w:spacing w:before="40" w:line="278" w:lineRule="auto"/>
                      <w:ind w:left="1745" w:right="2315" w:firstLine="0"/>
                      <w:jc w:val="left"/>
                      <w:rPr>
                        <w:rFonts w:ascii="Consolas"/>
                        <w:sz w:val="21"/>
                      </w:rPr>
                    </w:pPr>
                    <w:r>
                      <w:rPr>
                        <w:rFonts w:ascii="Consolas"/>
                        <w:color w:val="4D4D4B"/>
                        <w:sz w:val="21"/>
                      </w:rPr>
                      <w:t>String taskName1 = jsonObject1.getString(</w:t>
                    </w:r>
                    <w:r>
                      <w:rPr>
                        <w:rFonts w:ascii="Consolas"/>
                        <w:color w:val="708B00"/>
                        <w:sz w:val="21"/>
                      </w:rPr>
                      <w:t>"taskName"</w:t>
                    </w:r>
                    <w:r>
                      <w:rPr>
                        <w:rFonts w:ascii="Consolas"/>
                        <w:color w:val="4D4D4B"/>
                        <w:sz w:val="21"/>
                      </w:rPr>
                      <w:t xml:space="preserve">); </w:t>
                    </w:r>
                    <w:r>
                      <w:rPr>
                        <w:rFonts w:ascii="Consolas"/>
                        <w:color w:val="8958A7"/>
                        <w:sz w:val="21"/>
                      </w:rPr>
                      <w:t>if</w:t>
                    </w:r>
                    <w:r>
                      <w:rPr>
                        <w:rFonts w:ascii="Consolas"/>
                        <w:color w:val="4D4D4B"/>
                        <w:sz w:val="21"/>
                      </w:rPr>
                      <w:t>(taskName.equals(taskName1)){</w:t>
                    </w:r>
                  </w:p>
                  <w:p>
                    <w:pPr>
                      <w:spacing w:before="0" w:line="245" w:lineRule="exact"/>
                      <w:ind w:left="2207" w:right="0" w:firstLine="0"/>
                      <w:jc w:val="left"/>
                      <w:rPr>
                        <w:rFonts w:ascii="Consolas"/>
                        <w:sz w:val="21"/>
                      </w:rPr>
                    </w:pPr>
                    <w:r>
                      <w:rPr>
                        <w:rFonts w:ascii="Consolas"/>
                        <w:color w:val="4D4D4B"/>
                        <w:sz w:val="21"/>
                      </w:rPr>
                      <w:t>taskId = jsonObject1.getString(</w:t>
                    </w:r>
                    <w:r>
                      <w:rPr>
                        <w:rFonts w:ascii="Consolas"/>
                        <w:color w:val="708B00"/>
                        <w:sz w:val="21"/>
                      </w:rPr>
                      <w:t>"taskId"</w:t>
                    </w:r>
                    <w:r>
                      <w:rPr>
                        <w:rFonts w:ascii="Consolas"/>
                        <w:color w:val="4D4D4B"/>
                        <w:sz w:val="21"/>
                      </w:rPr>
                      <w:t>);</w:t>
                    </w:r>
                  </w:p>
                  <w:p>
                    <w:pPr>
                      <w:spacing w:before="39"/>
                      <w:ind w:left="1745" w:right="0" w:firstLine="0"/>
                      <w:jc w:val="left"/>
                      <w:rPr>
                        <w:rFonts w:ascii="Consolas"/>
                        <w:sz w:val="21"/>
                      </w:rPr>
                    </w:pPr>
                    <w:r>
                      <w:rPr>
                        <w:rFonts w:ascii="Consolas"/>
                        <w:color w:val="4D4D4B"/>
                        <w:sz w:val="21"/>
                      </w:rPr>
                      <w:t>}</w:t>
                    </w:r>
                  </w:p>
                  <w:p>
                    <w:pPr>
                      <w:spacing w:before="39"/>
                      <w:ind w:left="1283" w:right="0" w:firstLine="0"/>
                      <w:jc w:val="left"/>
                      <w:rPr>
                        <w:rFonts w:ascii="Consolas"/>
                        <w:sz w:val="21"/>
                      </w:rPr>
                    </w:pPr>
                    <w:r>
                      <w:rPr>
                        <w:rFonts w:ascii="Consolas"/>
                        <w:color w:val="4D4D4B"/>
                        <w:sz w:val="21"/>
                      </w:rPr>
                      <w:t>}</w:t>
                    </w:r>
                  </w:p>
                  <w:p>
                    <w:pPr>
                      <w:spacing w:before="39"/>
                      <w:ind w:left="1283" w:right="0" w:firstLine="0"/>
                      <w:jc w:val="left"/>
                      <w:rPr>
                        <w:rFonts w:ascii="Consolas"/>
                        <w:sz w:val="21"/>
                      </w:rPr>
                    </w:pPr>
                    <w:r>
                      <w:rPr>
                        <w:rFonts w:ascii="Consolas"/>
                        <w:color w:val="8958A7"/>
                        <w:sz w:val="21"/>
                      </w:rPr>
                      <w:t xml:space="preserve">return </w:t>
                    </w:r>
                    <w:r>
                      <w:rPr>
                        <w:rFonts w:ascii="Consolas"/>
                        <w:color w:val="4D4D4B"/>
                        <w:sz w:val="21"/>
                      </w:rPr>
                      <w:t>taskId;</w:t>
                    </w:r>
                  </w:p>
                  <w:p>
                    <w:pPr>
                      <w:spacing w:before="39"/>
                      <w:ind w:left="821" w:right="0" w:firstLine="0"/>
                      <w:jc w:val="left"/>
                      <w:rPr>
                        <w:rFonts w:ascii="Consolas"/>
                        <w:sz w:val="21"/>
                      </w:rPr>
                    </w:pPr>
                    <w:r>
                      <w:rPr>
                        <w:rFonts w:ascii="Consolas"/>
                        <w:color w:val="4D4D4B"/>
                        <w:sz w:val="21"/>
                      </w:rPr>
                      <w:t>}</w:t>
                    </w:r>
                  </w:p>
                </w:txbxContent>
              </v:textbox>
            </v:shape>
            <w10:wrap type="topAndBottom"/>
          </v:group>
        </w:pict>
      </w:r>
    </w:p>
    <w:p>
      <w:pPr>
        <w:spacing w:after="0"/>
        <w:rPr>
          <w:sz w:val="8"/>
        </w:rPr>
        <w:sectPr>
          <w:pgSz w:w="11900" w:h="16840"/>
          <w:pgMar w:top="760" w:right="720" w:bottom="460" w:left="640" w:header="297" w:footer="276" w:gutter="0"/>
        </w:sectPr>
      </w:pPr>
    </w:p>
    <w:p>
      <w:pPr>
        <w:pStyle w:val="5"/>
        <w:spacing w:before="15"/>
        <w:rPr>
          <w:b/>
          <w:sz w:val="3"/>
        </w:rPr>
      </w:pPr>
    </w:p>
    <w:p>
      <w:pPr>
        <w:pStyle w:val="5"/>
        <w:spacing w:line="338" w:lineRule="exact"/>
        <w:ind w:left="219"/>
        <w:rPr>
          <w:sz w:val="20"/>
        </w:rPr>
      </w:pPr>
      <w:r>
        <w:rPr>
          <w:position w:val="-6"/>
          <w:sz w:val="20"/>
        </w:rPr>
        <w:pict>
          <v:group id="_x0000_s1095" o:spid="_x0000_s1095" o:spt="203" style="height:16.9pt;width:510pt;" coordsize="10200,338">
            <o:lock v:ext="edit"/>
            <v:shape id="_x0000_s1096" o:spid="_x0000_s1096" style="position:absolute;left:7;top:7;height:323;width:10185;" fillcolor="#F7F7F7" filled="t" stroked="f" coordorigin="8,8" coordsize="10185,323" path="m10160,330l40,330,35,329,8,297,8,8,10192,8,10192,297,10160,330xe">
              <v:path arrowok="t"/>
              <v:fill on="t" focussize="0,0"/>
              <v:stroke on="f"/>
              <v:imagedata o:title=""/>
              <o:lock v:ext="edit"/>
            </v:shape>
            <v:line id="_x0000_s1097" o:spid="_x0000_s1097" o:spt="20" style="position:absolute;left:8;top:7;flip:y;height:285;width:0;" stroked="t" coordsize="21600,21600">
              <v:path arrowok="t"/>
              <v:fill focussize="0,0"/>
              <v:stroke color="#CCCCCC"/>
              <v:imagedata o:title=""/>
              <o:lock v:ext="edit"/>
            </v:line>
            <v:shape id="_x0000_s1098" o:spid="_x0000_s1098" style="position:absolute;left:7;top:7;height:323;width:10185;" filled="f" stroked="t" coordorigin="7,7" coordsize="10185,323" path="m10192,7l10192,292,10192,297,10192,302,10190,307,10188,311,10155,330,45,330,18,319,15,315,12,311,10,307,8,302,7,297,8,292e">
              <v:path arrowok="t"/>
              <v:fill on="f" focussize="0,0"/>
              <v:stroke color="#CCCCCC"/>
              <v:imagedata o:title=""/>
              <o:lock v:ext="edit"/>
            </v:shape>
            <w10:wrap type="none"/>
            <w10:anchorlock/>
          </v:group>
        </w:pict>
      </w:r>
    </w:p>
    <w:p>
      <w:pPr>
        <w:pStyle w:val="5"/>
        <w:rPr>
          <w:b/>
          <w:sz w:val="9"/>
        </w:rPr>
      </w:pPr>
    </w:p>
    <w:p>
      <w:pPr>
        <w:spacing w:before="45"/>
        <w:ind w:left="219" w:right="0" w:firstLine="0"/>
        <w:jc w:val="left"/>
        <w:rPr>
          <w:sz w:val="24"/>
        </w:rPr>
      </w:pPr>
      <w:r>
        <w:rPr>
          <w:sz w:val="24"/>
        </w:rPr>
        <w:t>任务实例列表方法和测试方法</w:t>
      </w:r>
    </w:p>
    <w:p>
      <w:pPr>
        <w:pStyle w:val="5"/>
        <w:spacing w:before="166"/>
        <w:ind w:left="219"/>
      </w:pPr>
      <w:r>
        <w:t>任务实例列表方法通过工作流名和任务名获取的全部的任务实例列表情况。</w:t>
      </w:r>
    </w:p>
    <w:p>
      <w:pPr>
        <w:pStyle w:val="4"/>
        <w:spacing w:before="227"/>
      </w:pPr>
      <w:r>
        <w:t>任务实例列表方法</w:t>
      </w:r>
    </w:p>
    <w:p>
      <w:pPr>
        <w:pStyle w:val="5"/>
        <w:spacing w:before="10"/>
        <w:rPr>
          <w:b/>
          <w:sz w:val="16"/>
        </w:rPr>
      </w:pPr>
    </w:p>
    <w:tbl>
      <w:tblPr>
        <w:tblStyle w:val="6"/>
        <w:tblW w:w="0" w:type="auto"/>
        <w:tblInd w:w="2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25"/>
        <w:gridCol w:w="4814"/>
        <w:gridCol w:w="11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93" w:hRule="atLeast"/>
        </w:trPr>
        <w:tc>
          <w:tcPr>
            <w:tcW w:w="1725" w:type="dxa"/>
            <w:tcBorders>
              <w:bottom w:val="single" w:color="000000" w:sz="6" w:space="0"/>
            </w:tcBorders>
          </w:tcPr>
          <w:p>
            <w:pPr>
              <w:pStyle w:val="10"/>
              <w:spacing w:line="320" w:lineRule="exact"/>
              <w:ind w:left="-1" w:right="883"/>
              <w:jc w:val="center"/>
              <w:rPr>
                <w:rFonts w:hint="eastAsia" w:ascii="Microsoft YaHei UI" w:eastAsia="Microsoft YaHei UI"/>
                <w:sz w:val="21"/>
              </w:rPr>
            </w:pPr>
            <w:r>
              <w:rPr>
                <w:rFonts w:hint="eastAsia" w:ascii="Microsoft YaHei UI" w:eastAsia="Microsoft YaHei UI"/>
                <w:spacing w:val="-5"/>
                <w:sz w:val="21"/>
              </w:rPr>
              <w:t>方法说明</w:t>
            </w:r>
          </w:p>
          <w:p>
            <w:pPr>
              <w:pStyle w:val="10"/>
              <w:spacing w:before="10"/>
              <w:rPr>
                <w:rFonts w:ascii="Microsoft YaHei UI"/>
                <w:b/>
                <w:sz w:val="13"/>
              </w:rPr>
            </w:pPr>
          </w:p>
          <w:p>
            <w:pPr>
              <w:pStyle w:val="10"/>
              <w:ind w:left="90" w:right="883"/>
              <w:jc w:val="center"/>
              <w:rPr>
                <w:rFonts w:hint="eastAsia" w:ascii="Microsoft YaHei UI" w:eastAsia="Microsoft YaHei UI"/>
                <w:b/>
                <w:sz w:val="21"/>
              </w:rPr>
            </w:pPr>
            <w:r>
              <w:rPr>
                <w:rFonts w:hint="eastAsia" w:ascii="Microsoft YaHei UI" w:eastAsia="Microsoft YaHei UI"/>
                <w:b/>
                <w:sz w:val="21"/>
              </w:rPr>
              <w:t>所属类</w:t>
            </w:r>
          </w:p>
        </w:tc>
        <w:tc>
          <w:tcPr>
            <w:tcW w:w="4814" w:type="dxa"/>
            <w:tcBorders>
              <w:bottom w:val="single" w:color="000000" w:sz="6" w:space="0"/>
            </w:tcBorders>
          </w:tcPr>
          <w:p>
            <w:pPr>
              <w:pStyle w:val="10"/>
              <w:spacing w:before="10"/>
              <w:rPr>
                <w:rFonts w:ascii="Microsoft YaHei UI"/>
                <w:b/>
                <w:sz w:val="31"/>
              </w:rPr>
            </w:pPr>
          </w:p>
          <w:p>
            <w:pPr>
              <w:pStyle w:val="10"/>
              <w:tabs>
                <w:tab w:val="left" w:pos="1934"/>
              </w:tabs>
              <w:ind w:left="179"/>
              <w:rPr>
                <w:rFonts w:hint="eastAsia" w:ascii="Microsoft YaHei UI" w:eastAsia="Microsoft YaHei UI"/>
                <w:b/>
                <w:sz w:val="21"/>
              </w:rPr>
            </w:pPr>
            <w:r>
              <w:rPr>
                <w:rFonts w:hint="eastAsia" w:ascii="Microsoft YaHei UI" w:eastAsia="Microsoft YaHei UI"/>
                <w:b/>
                <w:sz w:val="21"/>
              </w:rPr>
              <w:t>方法名</w:t>
            </w:r>
            <w:r>
              <w:rPr>
                <w:rFonts w:hint="eastAsia" w:ascii="Microsoft YaHei UI" w:eastAsia="Microsoft YaHei UI"/>
                <w:b/>
                <w:sz w:val="21"/>
              </w:rPr>
              <w:tab/>
            </w:r>
            <w:r>
              <w:rPr>
                <w:rFonts w:hint="eastAsia" w:ascii="Microsoft YaHei UI" w:eastAsia="Microsoft YaHei UI"/>
                <w:b/>
                <w:sz w:val="21"/>
              </w:rPr>
              <w:t>参数说明</w:t>
            </w:r>
          </w:p>
        </w:tc>
        <w:tc>
          <w:tcPr>
            <w:tcW w:w="1139" w:type="dxa"/>
            <w:tcBorders>
              <w:bottom w:val="single" w:color="000000" w:sz="6" w:space="0"/>
            </w:tcBorders>
          </w:tcPr>
          <w:p>
            <w:pPr>
              <w:pStyle w:val="10"/>
              <w:spacing w:before="10"/>
              <w:rPr>
                <w:rFonts w:ascii="Microsoft YaHei UI"/>
                <w:b/>
                <w:sz w:val="31"/>
              </w:rPr>
            </w:pPr>
          </w:p>
          <w:p>
            <w:pPr>
              <w:pStyle w:val="10"/>
              <w:ind w:left="150"/>
              <w:rPr>
                <w:rFonts w:hint="eastAsia" w:ascii="Microsoft YaHei UI" w:eastAsia="Microsoft YaHei UI"/>
                <w:b/>
                <w:sz w:val="21"/>
              </w:rPr>
            </w:pPr>
            <w:r>
              <w:rPr>
                <w:rFonts w:hint="eastAsia" w:ascii="Microsoft YaHei UI" w:eastAsia="Microsoft YaHei UI"/>
                <w:b/>
                <w:sz w:val="21"/>
              </w:rPr>
              <w:t>返回值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09" w:hRule="atLeast"/>
        </w:trPr>
        <w:tc>
          <w:tcPr>
            <w:tcW w:w="1725" w:type="dxa"/>
            <w:tcBorders>
              <w:top w:val="single" w:color="000000" w:sz="6" w:space="0"/>
              <w:bottom w:val="single" w:color="000000" w:sz="6" w:space="0"/>
            </w:tcBorders>
          </w:tcPr>
          <w:p>
            <w:pPr>
              <w:pStyle w:val="10"/>
              <w:spacing w:before="88"/>
              <w:ind w:left="149"/>
              <w:rPr>
                <w:sz w:val="21"/>
              </w:rPr>
            </w:pPr>
            <w:r>
              <w:rPr>
                <w:sz w:val="21"/>
              </w:rPr>
              <w:t>WorkflowDemo</w:t>
            </w:r>
          </w:p>
          <w:p>
            <w:pPr>
              <w:pStyle w:val="10"/>
              <w:spacing w:before="11"/>
              <w:rPr>
                <w:rFonts w:ascii="Microsoft YaHei UI"/>
                <w:b/>
                <w:sz w:val="16"/>
              </w:rPr>
            </w:pPr>
          </w:p>
          <w:p>
            <w:pPr>
              <w:pStyle w:val="10"/>
              <w:ind w:left="-1" w:right="883"/>
              <w:jc w:val="center"/>
              <w:rPr>
                <w:rFonts w:hint="eastAsia" w:ascii="Microsoft YaHei UI" w:eastAsia="Microsoft YaHei UI"/>
                <w:sz w:val="21"/>
              </w:rPr>
            </w:pPr>
            <w:r>
              <w:rPr>
                <w:rFonts w:hint="eastAsia" w:ascii="Microsoft YaHei UI" w:eastAsia="Microsoft YaHei UI"/>
                <w:spacing w:val="-5"/>
                <w:sz w:val="21"/>
              </w:rPr>
              <w:t>参数说明</w:t>
            </w:r>
          </w:p>
          <w:p>
            <w:pPr>
              <w:pStyle w:val="10"/>
              <w:spacing w:before="10"/>
              <w:rPr>
                <w:rFonts w:ascii="Microsoft YaHei UI"/>
                <w:b/>
                <w:sz w:val="13"/>
              </w:rPr>
            </w:pPr>
          </w:p>
          <w:p>
            <w:pPr>
              <w:pStyle w:val="10"/>
              <w:ind w:left="90" w:right="883"/>
              <w:jc w:val="center"/>
              <w:rPr>
                <w:rFonts w:hint="eastAsia" w:ascii="Microsoft YaHei UI" w:eastAsia="Microsoft YaHei UI"/>
                <w:b/>
                <w:sz w:val="21"/>
              </w:rPr>
            </w:pPr>
            <w:r>
              <w:rPr>
                <w:rFonts w:hint="eastAsia" w:ascii="Microsoft YaHei UI" w:eastAsia="Microsoft YaHei UI"/>
                <w:b/>
                <w:sz w:val="21"/>
              </w:rPr>
              <w:t>参数名</w:t>
            </w:r>
          </w:p>
        </w:tc>
        <w:tc>
          <w:tcPr>
            <w:tcW w:w="4814" w:type="dxa"/>
            <w:tcBorders>
              <w:top w:val="single" w:color="000000" w:sz="6" w:space="0"/>
              <w:bottom w:val="single" w:color="000000" w:sz="6" w:space="0"/>
            </w:tcBorders>
          </w:tcPr>
          <w:p>
            <w:pPr>
              <w:pStyle w:val="10"/>
              <w:tabs>
                <w:tab w:val="left" w:pos="1934"/>
              </w:tabs>
              <w:spacing w:before="48"/>
              <w:ind w:left="179"/>
              <w:rPr>
                <w:rFonts w:hint="eastAsia" w:ascii="Microsoft YaHei UI" w:eastAsia="Microsoft YaHei UI"/>
                <w:sz w:val="21"/>
              </w:rPr>
            </w:pPr>
            <w:r>
              <w:rPr>
                <w:sz w:val="21"/>
              </w:rPr>
              <w:t>taskInstanceList</w:t>
            </w:r>
            <w:r>
              <w:rPr>
                <w:sz w:val="21"/>
              </w:rPr>
              <w:tab/>
            </w:r>
            <w:r>
              <w:rPr>
                <w:rFonts w:hint="eastAsia" w:ascii="Microsoft YaHei UI" w:eastAsia="Microsoft YaHei UI"/>
                <w:sz w:val="21"/>
              </w:rPr>
              <w:t>参数有两个工作流名和任务名</w:t>
            </w:r>
          </w:p>
          <w:p>
            <w:pPr>
              <w:pStyle w:val="10"/>
              <w:rPr>
                <w:rFonts w:ascii="Microsoft YaHei UI"/>
                <w:b/>
                <w:sz w:val="28"/>
              </w:rPr>
            </w:pPr>
          </w:p>
          <w:p>
            <w:pPr>
              <w:pStyle w:val="10"/>
              <w:spacing w:before="2"/>
              <w:rPr>
                <w:rFonts w:ascii="Microsoft YaHei UI"/>
                <w:b/>
                <w:sz w:val="20"/>
              </w:rPr>
            </w:pPr>
          </w:p>
          <w:p>
            <w:pPr>
              <w:pStyle w:val="10"/>
              <w:tabs>
                <w:tab w:val="left" w:pos="1274"/>
              </w:tabs>
              <w:spacing w:before="1"/>
              <w:ind w:left="134"/>
              <w:rPr>
                <w:rFonts w:hint="eastAsia" w:ascii="Microsoft YaHei UI" w:eastAsia="Microsoft YaHei UI"/>
                <w:b/>
                <w:sz w:val="21"/>
              </w:rPr>
            </w:pPr>
            <w:r>
              <w:rPr>
                <w:rFonts w:hint="eastAsia" w:ascii="Microsoft YaHei UI" w:eastAsia="Microsoft YaHei UI"/>
                <w:b/>
                <w:sz w:val="21"/>
              </w:rPr>
              <w:t>参数类型</w:t>
            </w:r>
            <w:r>
              <w:rPr>
                <w:rFonts w:hint="eastAsia" w:ascii="Microsoft YaHei UI" w:eastAsia="Microsoft YaHei UI"/>
                <w:b/>
                <w:sz w:val="21"/>
              </w:rPr>
              <w:tab/>
            </w:r>
            <w:r>
              <w:rPr>
                <w:rFonts w:hint="eastAsia" w:ascii="Microsoft YaHei UI" w:eastAsia="Microsoft YaHei UI"/>
                <w:b/>
                <w:sz w:val="21"/>
              </w:rPr>
              <w:t>参数说明</w:t>
            </w:r>
          </w:p>
        </w:tc>
        <w:tc>
          <w:tcPr>
            <w:tcW w:w="1139" w:type="dxa"/>
            <w:tcBorders>
              <w:top w:val="single" w:color="000000" w:sz="6" w:space="0"/>
            </w:tcBorders>
          </w:tcPr>
          <w:p>
            <w:pPr>
              <w:pStyle w:val="10"/>
              <w:spacing w:before="48"/>
              <w:ind w:left="150"/>
              <w:rPr>
                <w:rFonts w:hint="eastAsia" w:ascii="Microsoft YaHei UI" w:eastAsia="Microsoft YaHei UI"/>
                <w:sz w:val="21"/>
              </w:rPr>
            </w:pPr>
            <w:r>
              <w:rPr>
                <w:rFonts w:hint="eastAsia" w:ascii="Microsoft YaHei UI" w:eastAsia="Microsoft YaHei UI"/>
                <w:sz w:val="21"/>
              </w:rPr>
              <w:t>结果报文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9" w:hRule="atLeast"/>
        </w:trPr>
        <w:tc>
          <w:tcPr>
            <w:tcW w:w="1725" w:type="dxa"/>
            <w:tcBorders>
              <w:top w:val="single" w:color="000000" w:sz="6" w:space="0"/>
              <w:bottom w:val="single" w:color="000000" w:sz="6" w:space="0"/>
            </w:tcBorders>
          </w:tcPr>
          <w:p>
            <w:pPr>
              <w:pStyle w:val="10"/>
              <w:spacing w:before="88"/>
              <w:ind w:left="149"/>
              <w:rPr>
                <w:sz w:val="21"/>
              </w:rPr>
            </w:pPr>
            <w:r>
              <w:rPr>
                <w:sz w:val="21"/>
              </w:rPr>
              <w:t>workflowName</w:t>
            </w:r>
          </w:p>
        </w:tc>
        <w:tc>
          <w:tcPr>
            <w:tcW w:w="4814" w:type="dxa"/>
            <w:tcBorders>
              <w:top w:val="single" w:color="000000" w:sz="6" w:space="0"/>
              <w:bottom w:val="single" w:color="000000" w:sz="6" w:space="0"/>
            </w:tcBorders>
          </w:tcPr>
          <w:p>
            <w:pPr>
              <w:pStyle w:val="10"/>
              <w:tabs>
                <w:tab w:val="left" w:pos="1274"/>
              </w:tabs>
              <w:spacing w:before="48"/>
              <w:ind w:left="134"/>
              <w:rPr>
                <w:rFonts w:hint="eastAsia" w:ascii="Microsoft YaHei UI" w:eastAsia="Microsoft YaHei UI"/>
                <w:sz w:val="21"/>
              </w:rPr>
            </w:pPr>
            <w:r>
              <w:rPr>
                <w:sz w:val="21"/>
              </w:rPr>
              <w:t>String</w:t>
            </w:r>
            <w:r>
              <w:rPr>
                <w:sz w:val="21"/>
              </w:rPr>
              <w:tab/>
            </w:r>
            <w:r>
              <w:rPr>
                <w:rFonts w:hint="eastAsia" w:ascii="Microsoft YaHei UI" w:eastAsia="Microsoft YaHei UI"/>
                <w:sz w:val="21"/>
              </w:rPr>
              <w:t>工作流名称</w:t>
            </w:r>
          </w:p>
        </w:tc>
        <w:tc>
          <w:tcPr>
            <w:tcW w:w="1139" w:type="dxa"/>
          </w:tcPr>
          <w:p>
            <w:pPr>
              <w:pStyle w:val="10"/>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83" w:hRule="atLeast"/>
        </w:trPr>
        <w:tc>
          <w:tcPr>
            <w:tcW w:w="1725" w:type="dxa"/>
            <w:tcBorders>
              <w:top w:val="single" w:color="000000" w:sz="6" w:space="0"/>
            </w:tcBorders>
          </w:tcPr>
          <w:p>
            <w:pPr>
              <w:pStyle w:val="10"/>
              <w:spacing w:before="88"/>
              <w:ind w:left="149"/>
              <w:rPr>
                <w:sz w:val="21"/>
              </w:rPr>
            </w:pPr>
            <w:r>
              <w:rPr>
                <w:sz w:val="21"/>
              </w:rPr>
              <w:t>taskName</w:t>
            </w:r>
          </w:p>
          <w:p>
            <w:pPr>
              <w:pStyle w:val="10"/>
              <w:spacing w:before="11"/>
              <w:rPr>
                <w:rFonts w:ascii="Microsoft YaHei UI"/>
                <w:b/>
                <w:sz w:val="16"/>
              </w:rPr>
            </w:pPr>
          </w:p>
          <w:p>
            <w:pPr>
              <w:pStyle w:val="10"/>
              <w:spacing w:line="300" w:lineRule="exact"/>
              <w:ind w:left="-1"/>
              <w:rPr>
                <w:rFonts w:hint="eastAsia" w:ascii="Microsoft YaHei UI" w:eastAsia="Microsoft YaHei UI"/>
                <w:b/>
                <w:sz w:val="21"/>
              </w:rPr>
            </w:pPr>
            <w:r>
              <w:rPr>
                <w:rFonts w:hint="eastAsia" w:ascii="Microsoft YaHei UI" w:eastAsia="Microsoft YaHei UI"/>
                <w:b/>
                <w:sz w:val="21"/>
              </w:rPr>
              <w:t>功能实现：</w:t>
            </w:r>
          </w:p>
        </w:tc>
        <w:tc>
          <w:tcPr>
            <w:tcW w:w="4814" w:type="dxa"/>
            <w:tcBorders>
              <w:top w:val="single" w:color="000000" w:sz="6" w:space="0"/>
            </w:tcBorders>
          </w:tcPr>
          <w:p>
            <w:pPr>
              <w:pStyle w:val="10"/>
              <w:tabs>
                <w:tab w:val="left" w:pos="1274"/>
              </w:tabs>
              <w:spacing w:before="48"/>
              <w:ind w:left="134"/>
              <w:rPr>
                <w:rFonts w:hint="eastAsia" w:ascii="Microsoft YaHei UI" w:eastAsia="Microsoft YaHei UI"/>
                <w:sz w:val="21"/>
              </w:rPr>
            </w:pPr>
            <w:r>
              <w:rPr>
                <w:sz w:val="21"/>
              </w:rPr>
              <w:t>String</w:t>
            </w:r>
            <w:r>
              <w:rPr>
                <w:sz w:val="21"/>
              </w:rPr>
              <w:tab/>
            </w:r>
            <w:r>
              <w:rPr>
                <w:rFonts w:hint="eastAsia" w:ascii="Microsoft YaHei UI" w:eastAsia="Microsoft YaHei UI"/>
                <w:sz w:val="21"/>
              </w:rPr>
              <w:t>任务名称</w:t>
            </w:r>
          </w:p>
        </w:tc>
        <w:tc>
          <w:tcPr>
            <w:tcW w:w="1139" w:type="dxa"/>
          </w:tcPr>
          <w:p>
            <w:pPr>
              <w:pStyle w:val="10"/>
              <w:rPr>
                <w:rFonts w:ascii="Times New Roman"/>
                <w:sz w:val="20"/>
              </w:rPr>
            </w:pPr>
          </w:p>
        </w:tc>
      </w:tr>
    </w:tbl>
    <w:p>
      <w:pPr>
        <w:pStyle w:val="9"/>
        <w:numPr>
          <w:ilvl w:val="0"/>
          <w:numId w:val="5"/>
        </w:numPr>
        <w:tabs>
          <w:tab w:val="left" w:pos="820"/>
        </w:tabs>
        <w:spacing w:before="220" w:after="0" w:line="352" w:lineRule="exact"/>
        <w:ind w:left="820" w:right="0" w:hanging="211"/>
        <w:jc w:val="left"/>
        <w:rPr>
          <w:sz w:val="21"/>
        </w:rPr>
      </w:pPr>
      <w:r>
        <w:rPr>
          <w:spacing w:val="-1"/>
          <w:sz w:val="21"/>
        </w:rPr>
        <w:t xml:space="preserve">先通过获取任务 </w:t>
      </w:r>
      <w:r>
        <w:rPr>
          <w:rFonts w:ascii="Segoe UI" w:eastAsia="Segoe UI"/>
          <w:sz w:val="21"/>
        </w:rPr>
        <w:t xml:space="preserve">ID </w:t>
      </w:r>
      <w:r>
        <w:rPr>
          <w:spacing w:val="-1"/>
          <w:sz w:val="21"/>
        </w:rPr>
        <w:t xml:space="preserve">方法获取任务 </w:t>
      </w:r>
      <w:r>
        <w:rPr>
          <w:rFonts w:ascii="Segoe UI" w:eastAsia="Segoe UI"/>
          <w:sz w:val="21"/>
        </w:rPr>
        <w:t>ID</w:t>
      </w:r>
      <w:r>
        <w:rPr>
          <w:sz w:val="21"/>
        </w:rPr>
        <w:t>。</w:t>
      </w:r>
    </w:p>
    <w:p>
      <w:pPr>
        <w:pStyle w:val="9"/>
        <w:numPr>
          <w:ilvl w:val="0"/>
          <w:numId w:val="5"/>
        </w:numPr>
        <w:tabs>
          <w:tab w:val="left" w:pos="820"/>
        </w:tabs>
        <w:spacing w:before="0" w:after="0" w:line="330" w:lineRule="exact"/>
        <w:ind w:left="820" w:right="0" w:hanging="211"/>
        <w:jc w:val="left"/>
        <w:rPr>
          <w:sz w:val="21"/>
        </w:rPr>
      </w:pPr>
      <w:r>
        <w:rPr>
          <w:spacing w:val="-1"/>
          <w:sz w:val="21"/>
        </w:rPr>
        <w:t xml:space="preserve">通过任务 </w:t>
      </w:r>
      <w:r>
        <w:rPr>
          <w:rFonts w:ascii="Segoe UI" w:eastAsia="Segoe UI"/>
          <w:sz w:val="21"/>
        </w:rPr>
        <w:t xml:space="preserve">ID </w:t>
      </w:r>
      <w:r>
        <w:rPr>
          <w:spacing w:val="-1"/>
          <w:sz w:val="21"/>
        </w:rPr>
        <w:t xml:space="preserve">获取和其他请求参数查询获取任务实例列表 </w:t>
      </w:r>
      <w:r>
        <w:rPr>
          <w:rFonts w:ascii="Segoe UI" w:eastAsia="Segoe UI"/>
          <w:sz w:val="21"/>
        </w:rPr>
        <w:t xml:space="preserve">API </w:t>
      </w:r>
      <w:r>
        <w:rPr>
          <w:sz w:val="21"/>
        </w:rPr>
        <w:t>接口。</w:t>
      </w:r>
    </w:p>
    <w:p>
      <w:pPr>
        <w:pStyle w:val="9"/>
        <w:numPr>
          <w:ilvl w:val="0"/>
          <w:numId w:val="5"/>
        </w:numPr>
        <w:tabs>
          <w:tab w:val="left" w:pos="820"/>
        </w:tabs>
        <w:spacing w:before="0" w:after="0" w:line="352" w:lineRule="exact"/>
        <w:ind w:left="820" w:right="0" w:hanging="211"/>
        <w:jc w:val="left"/>
        <w:rPr>
          <w:sz w:val="21"/>
        </w:rPr>
      </w:pPr>
      <w:r>
        <w:rPr>
          <w:sz w:val="21"/>
        </w:rPr>
        <w:t>返回结果任务实例列表结果报文。</w:t>
      </w:r>
    </w:p>
    <w:p>
      <w:pPr>
        <w:pStyle w:val="4"/>
      </w:pPr>
      <w:r>
        <w:t>代码实现：</w:t>
      </w:r>
    </w:p>
    <w:p>
      <w:pPr>
        <w:pStyle w:val="5"/>
        <w:spacing w:before="11"/>
        <w:rPr>
          <w:b/>
          <w:sz w:val="8"/>
        </w:rPr>
      </w:pPr>
      <w:r>
        <w:pict>
          <v:group id="_x0000_s1099" o:spid="_x0000_s1099" o:spt="203" style="position:absolute;left:0pt;margin-left:42.95pt;margin-top:9.65pt;height:306.75pt;width:510pt;mso-position-horizontal-relative:page;mso-wrap-distance-bottom:0pt;mso-wrap-distance-top:0pt;z-index:-251628544;mso-width-relative:page;mso-height-relative:page;" coordorigin="860,193" coordsize="10200,6135">
            <o:lock v:ext="edit"/>
            <v:shape id="_x0000_s1100" o:spid="_x0000_s1100" style="position:absolute;left:867;top:200;height:6120;width:10185;" fillcolor="#F7F7F7" filled="t" stroked="f" coordorigin="867,201" coordsize="10185,6120" path="m11020,6321l900,6321,895,6320,867,6288,867,233,900,201,11020,201,11052,233,11052,6288,11020,6321xe">
              <v:path arrowok="t"/>
              <v:fill on="t" focussize="0,0"/>
              <v:stroke on="f"/>
              <v:imagedata o:title=""/>
              <o:lock v:ext="edit"/>
            </v:shape>
            <v:shape id="_x0000_s1101" o:spid="_x0000_s1101" style="position:absolute;left:867;top:200;height:6120;width:10185;" filled="f" stroked="t" coordorigin="867,201" coordsize="10185,6120" path="m867,6283l867,238,867,233,868,229,870,224,872,220,875,215,878,212,882,208,886,206,891,204,895,202,900,201,905,201,11015,201,11020,201,11025,202,11029,204,11034,206,11038,208,11042,212,11045,215,11052,238,11052,6283,11052,6288,11052,6293,11050,6298,11048,6302,11015,6321,905,6321,870,6298,868,6293,867,6288,867,6283xe">
              <v:path arrowok="t"/>
              <v:fill on="f" focussize="0,0"/>
              <v:stroke color="#CCCCCC"/>
              <v:imagedata o:title=""/>
              <o:lock v:ext="edit"/>
            </v:shape>
            <v:shape id="_x0000_s1102" o:spid="_x0000_s1102" o:spt="202" type="#_x0000_t202" style="position:absolute;left:886;top:216;height:6090;width:10147;" filled="f" stroked="f" coordsize="21600,21600">
              <v:path/>
              <v:fill on="f" focussize="0,0"/>
              <v:stroke on="f" joinstyle="miter"/>
              <v:imagedata o:title=""/>
              <o:lock v:ext="edit"/>
              <v:textbox inset="0mm,0mm,0mm,0mm">
                <w:txbxContent>
                  <w:p>
                    <w:pPr>
                      <w:spacing w:before="16" w:line="240" w:lineRule="auto"/>
                      <w:rPr>
                        <w:b/>
                        <w:sz w:val="19"/>
                      </w:rPr>
                    </w:pPr>
                  </w:p>
                  <w:p>
                    <w:pPr>
                      <w:spacing w:before="0" w:line="229" w:lineRule="exact"/>
                      <w:ind w:left="0" w:right="9118" w:firstLine="0"/>
                      <w:jc w:val="right"/>
                      <w:rPr>
                        <w:rFonts w:ascii="Consolas"/>
                        <w:sz w:val="21"/>
                      </w:rPr>
                    </w:pPr>
                    <w:r>
                      <w:rPr>
                        <w:rFonts w:ascii="Consolas"/>
                        <w:color w:val="8E8F8B"/>
                        <w:sz w:val="21"/>
                      </w:rPr>
                      <w:t>/**</w:t>
                    </w:r>
                  </w:p>
                  <w:p>
                    <w:pPr>
                      <w:numPr>
                        <w:ilvl w:val="0"/>
                        <w:numId w:val="6"/>
                      </w:numPr>
                      <w:tabs>
                        <w:tab w:val="left" w:pos="1142"/>
                      </w:tabs>
                      <w:spacing w:before="0" w:line="349" w:lineRule="exact"/>
                      <w:ind w:left="1141" w:right="0" w:hanging="232"/>
                      <w:jc w:val="left"/>
                      <w:rPr>
                        <w:sz w:val="21"/>
                      </w:rPr>
                    </w:pPr>
                    <w:r>
                      <w:rPr>
                        <w:color w:val="8E8F8B"/>
                        <w:sz w:val="21"/>
                      </w:rPr>
                      <w:t>查看任务实例情况</w:t>
                    </w:r>
                  </w:p>
                  <w:p>
                    <w:pPr>
                      <w:spacing w:before="0" w:line="221" w:lineRule="exact"/>
                      <w:ind w:left="0" w:right="9118" w:firstLine="0"/>
                      <w:jc w:val="right"/>
                      <w:rPr>
                        <w:rFonts w:ascii="Consolas"/>
                        <w:sz w:val="21"/>
                      </w:rPr>
                    </w:pPr>
                    <w:r>
                      <w:rPr>
                        <w:rFonts w:ascii="Consolas"/>
                        <w:color w:val="8E8F8B"/>
                        <w:sz w:val="21"/>
                      </w:rPr>
                      <w:t>*</w:t>
                    </w:r>
                  </w:p>
                  <w:p>
                    <w:pPr>
                      <w:numPr>
                        <w:ilvl w:val="0"/>
                        <w:numId w:val="6"/>
                      </w:numPr>
                      <w:tabs>
                        <w:tab w:val="left" w:pos="1142"/>
                      </w:tabs>
                      <w:spacing w:before="0" w:line="312" w:lineRule="exact"/>
                      <w:ind w:left="1141" w:right="0" w:hanging="232"/>
                      <w:jc w:val="left"/>
                      <w:rPr>
                        <w:sz w:val="21"/>
                      </w:rPr>
                    </w:pPr>
                    <w:r>
                      <w:rPr>
                        <w:rFonts w:ascii="Consolas" w:eastAsia="Consolas"/>
                        <w:color w:val="8E8F8B"/>
                        <w:sz w:val="21"/>
                      </w:rPr>
                      <w:t>@param</w:t>
                    </w:r>
                    <w:r>
                      <w:rPr>
                        <w:rFonts w:ascii="Consolas" w:eastAsia="Consolas"/>
                        <w:color w:val="8E8F8B"/>
                        <w:spacing w:val="-1"/>
                        <w:sz w:val="21"/>
                      </w:rPr>
                      <w:t xml:space="preserve"> </w:t>
                    </w:r>
                    <w:r>
                      <w:rPr>
                        <w:rFonts w:ascii="Consolas" w:eastAsia="Consolas"/>
                        <w:color w:val="8E8F8B"/>
                        <w:sz w:val="21"/>
                      </w:rPr>
                      <w:t xml:space="preserve">workflowName </w:t>
                    </w:r>
                    <w:r>
                      <w:rPr>
                        <w:color w:val="8E8F8B"/>
                        <w:sz w:val="21"/>
                      </w:rPr>
                      <w:t>工作流名</w:t>
                    </w:r>
                  </w:p>
                  <w:p>
                    <w:pPr>
                      <w:numPr>
                        <w:ilvl w:val="0"/>
                        <w:numId w:val="6"/>
                      </w:numPr>
                      <w:tabs>
                        <w:tab w:val="left" w:pos="1142"/>
                      </w:tabs>
                      <w:spacing w:before="0" w:line="322" w:lineRule="exact"/>
                      <w:ind w:left="1141" w:right="0" w:hanging="232"/>
                      <w:jc w:val="left"/>
                      <w:rPr>
                        <w:sz w:val="21"/>
                      </w:rPr>
                    </w:pPr>
                    <w:r>
                      <w:rPr>
                        <w:rFonts w:ascii="Consolas" w:eastAsia="Consolas"/>
                        <w:color w:val="8E8F8B"/>
                        <w:sz w:val="21"/>
                      </w:rPr>
                      <w:t>@param</w:t>
                    </w:r>
                    <w:r>
                      <w:rPr>
                        <w:rFonts w:ascii="Consolas" w:eastAsia="Consolas"/>
                        <w:color w:val="8E8F8B"/>
                        <w:spacing w:val="-1"/>
                        <w:sz w:val="21"/>
                      </w:rPr>
                      <w:t xml:space="preserve"> </w:t>
                    </w:r>
                    <w:r>
                      <w:rPr>
                        <w:rFonts w:ascii="Consolas" w:eastAsia="Consolas"/>
                        <w:color w:val="8E8F8B"/>
                        <w:sz w:val="21"/>
                      </w:rPr>
                      <w:t xml:space="preserve">taskName </w:t>
                    </w:r>
                    <w:r>
                      <w:rPr>
                        <w:color w:val="8E8F8B"/>
                        <w:sz w:val="21"/>
                      </w:rPr>
                      <w:t>任务名称</w:t>
                    </w:r>
                  </w:p>
                  <w:p>
                    <w:pPr>
                      <w:spacing w:before="0" w:line="238" w:lineRule="exact"/>
                      <w:ind w:left="910" w:right="0" w:firstLine="0"/>
                      <w:jc w:val="left"/>
                      <w:rPr>
                        <w:rFonts w:ascii="Consolas"/>
                        <w:sz w:val="21"/>
                      </w:rPr>
                    </w:pPr>
                    <w:r>
                      <w:rPr>
                        <w:rFonts w:ascii="Consolas"/>
                        <w:color w:val="8E8F8B"/>
                        <w:sz w:val="21"/>
                      </w:rPr>
                      <w:t>*/</w:t>
                    </w:r>
                  </w:p>
                  <w:p>
                    <w:pPr>
                      <w:spacing w:before="39" w:line="278" w:lineRule="auto"/>
                      <w:ind w:left="333" w:right="673" w:firstLine="461"/>
                      <w:jc w:val="left"/>
                      <w:rPr>
                        <w:rFonts w:ascii="Consolas"/>
                        <w:sz w:val="21"/>
                      </w:rPr>
                    </w:pPr>
                    <w:r>
                      <w:rPr>
                        <w:rFonts w:ascii="Consolas"/>
                        <w:color w:val="8958A7"/>
                        <w:sz w:val="21"/>
                      </w:rPr>
                      <w:t xml:space="preserve">public static </w:t>
                    </w:r>
                    <w:r>
                      <w:rPr>
                        <w:rFonts w:ascii="Consolas"/>
                        <w:color w:val="4D4D4B"/>
                        <w:sz w:val="21"/>
                      </w:rPr>
                      <w:t xml:space="preserve">String </w:t>
                    </w:r>
                    <w:r>
                      <w:rPr>
                        <w:rFonts w:ascii="Consolas"/>
                        <w:color w:val="4170AE"/>
                        <w:sz w:val="21"/>
                      </w:rPr>
                      <w:t>taskInstanceList</w:t>
                    </w:r>
                    <w:r>
                      <w:rPr>
                        <w:rFonts w:ascii="Consolas"/>
                        <w:color w:val="F5861F"/>
                        <w:sz w:val="21"/>
                      </w:rPr>
                      <w:t xml:space="preserve">(String workflowName, String taskName) </w:t>
                    </w:r>
                    <w:r>
                      <w:rPr>
                        <w:rFonts w:ascii="Consolas"/>
                        <w:color w:val="8958A7"/>
                        <w:sz w:val="21"/>
                      </w:rPr>
                      <w:t xml:space="preserve">throws </w:t>
                    </w:r>
                    <w:r>
                      <w:rPr>
                        <w:rFonts w:ascii="Consolas"/>
                        <w:color w:val="4D4D4B"/>
                        <w:sz w:val="21"/>
                      </w:rPr>
                      <w:t>Exception {</w:t>
                    </w:r>
                  </w:p>
                  <w:p>
                    <w:pPr>
                      <w:spacing w:before="0" w:line="278" w:lineRule="auto"/>
                      <w:ind w:left="1257" w:right="3097" w:firstLine="0"/>
                      <w:jc w:val="left"/>
                      <w:rPr>
                        <w:rFonts w:ascii="Consolas"/>
                        <w:sz w:val="21"/>
                      </w:rPr>
                    </w:pPr>
                    <w:r>
                      <w:rPr>
                        <w:rFonts w:ascii="Consolas"/>
                        <w:color w:val="4D4D4B"/>
                        <w:sz w:val="21"/>
                      </w:rPr>
                      <w:t xml:space="preserve">String taskID = getTaskID(workflowName, taskName); String method = </w:t>
                    </w:r>
                    <w:r>
                      <w:rPr>
                        <w:rFonts w:ascii="Consolas"/>
                        <w:color w:val="708B00"/>
                        <w:sz w:val="21"/>
                      </w:rPr>
                      <w:t>"GET"</w:t>
                    </w:r>
                    <w:r>
                      <w:rPr>
                        <w:rFonts w:ascii="Consolas"/>
                        <w:color w:val="4D4D4B"/>
                        <w:sz w:val="21"/>
                      </w:rPr>
                      <w:t>;</w:t>
                    </w:r>
                  </w:p>
                  <w:p>
                    <w:pPr>
                      <w:spacing w:before="0" w:line="278" w:lineRule="auto"/>
                      <w:ind w:left="1257" w:right="3674" w:firstLine="0"/>
                      <w:jc w:val="left"/>
                      <w:rPr>
                        <w:rFonts w:ascii="Consolas"/>
                        <w:sz w:val="21"/>
                      </w:rPr>
                    </w:pPr>
                    <w:r>
                      <w:rPr>
                        <w:rFonts w:ascii="Consolas"/>
                        <w:color w:val="4D4D4B"/>
                        <w:sz w:val="21"/>
                      </w:rPr>
                      <w:t xml:space="preserve">Map&lt;String, String&gt; params = </w:t>
                    </w:r>
                    <w:r>
                      <w:rPr>
                        <w:rFonts w:ascii="Consolas"/>
                        <w:color w:val="8958A7"/>
                        <w:sz w:val="21"/>
                      </w:rPr>
                      <w:t xml:space="preserve">new </w:t>
                    </w:r>
                    <w:r>
                      <w:rPr>
                        <w:rFonts w:ascii="Consolas"/>
                        <w:color w:val="4D4D4B"/>
                        <w:sz w:val="21"/>
                      </w:rPr>
                      <w:t>HashMap&lt;&gt;(); params.put(</w:t>
                    </w:r>
                    <w:r>
                      <w:rPr>
                        <w:rFonts w:ascii="Consolas"/>
                        <w:color w:val="708B00"/>
                        <w:sz w:val="21"/>
                      </w:rPr>
                      <w:t>"pageIndex"</w:t>
                    </w:r>
                    <w:r>
                      <w:rPr>
                        <w:rFonts w:ascii="Consolas"/>
                        <w:color w:val="4D4D4B"/>
                        <w:sz w:val="21"/>
                      </w:rPr>
                      <w:t xml:space="preserve">, </w:t>
                    </w:r>
                    <w:r>
                      <w:rPr>
                        <w:rFonts w:ascii="Consolas"/>
                        <w:color w:val="708B00"/>
                        <w:sz w:val="21"/>
                      </w:rPr>
                      <w:t>"0"</w:t>
                    </w:r>
                    <w:r>
                      <w:rPr>
                        <w:rFonts w:ascii="Consolas"/>
                        <w:color w:val="4D4D4B"/>
                        <w:sz w:val="21"/>
                      </w:rPr>
                      <w:t>);</w:t>
                    </w:r>
                  </w:p>
                  <w:p>
                    <w:pPr>
                      <w:spacing w:before="0" w:line="245" w:lineRule="exact"/>
                      <w:ind w:left="1257" w:right="0" w:firstLine="0"/>
                      <w:jc w:val="left"/>
                      <w:rPr>
                        <w:rFonts w:ascii="Consolas"/>
                        <w:sz w:val="21"/>
                      </w:rPr>
                    </w:pPr>
                    <w:r>
                      <w:rPr>
                        <w:rFonts w:ascii="Consolas"/>
                        <w:color w:val="4D4D4B"/>
                        <w:sz w:val="21"/>
                      </w:rPr>
                      <w:t>params.put(</w:t>
                    </w:r>
                    <w:r>
                      <w:rPr>
                        <w:rFonts w:ascii="Consolas"/>
                        <w:color w:val="708B00"/>
                        <w:sz w:val="21"/>
                      </w:rPr>
                      <w:t>"pageSize"</w:t>
                    </w:r>
                    <w:r>
                      <w:rPr>
                        <w:rFonts w:ascii="Consolas"/>
                        <w:color w:val="4D4D4B"/>
                        <w:sz w:val="21"/>
                      </w:rPr>
                      <w:t xml:space="preserve">, </w:t>
                    </w:r>
                    <w:r>
                      <w:rPr>
                        <w:rFonts w:ascii="Consolas"/>
                        <w:color w:val="708B00"/>
                        <w:sz w:val="21"/>
                      </w:rPr>
                      <w:t>"5"</w:t>
                    </w:r>
                    <w:r>
                      <w:rPr>
                        <w:rFonts w:ascii="Consolas"/>
                        <w:color w:val="4D4D4B"/>
                        <w:sz w:val="21"/>
                      </w:rPr>
                      <w:t>);</w:t>
                    </w:r>
                  </w:p>
                  <w:p>
                    <w:pPr>
                      <w:spacing w:before="38"/>
                      <w:ind w:left="1257" w:right="0" w:firstLine="0"/>
                      <w:jc w:val="left"/>
                      <w:rPr>
                        <w:rFonts w:ascii="Consolas"/>
                        <w:sz w:val="21"/>
                      </w:rPr>
                    </w:pPr>
                    <w:r>
                      <w:rPr>
                        <w:rFonts w:ascii="Consolas"/>
                        <w:color w:val="4D4D4B"/>
                        <w:sz w:val="21"/>
                      </w:rPr>
                      <w:t>params.put(</w:t>
                    </w:r>
                    <w:r>
                      <w:rPr>
                        <w:rFonts w:ascii="Consolas"/>
                        <w:color w:val="708B00"/>
                        <w:sz w:val="21"/>
                      </w:rPr>
                      <w:t>"condition[taskParam]"</w:t>
                    </w:r>
                    <w:r>
                      <w:rPr>
                        <w:rFonts w:ascii="Consolas"/>
                        <w:color w:val="4D4D4B"/>
                        <w:sz w:val="21"/>
                      </w:rPr>
                      <w:t>, taskID);</w:t>
                    </w:r>
                  </w:p>
                  <w:p>
                    <w:pPr>
                      <w:spacing w:before="39"/>
                      <w:ind w:left="1257" w:right="0" w:firstLine="0"/>
                      <w:jc w:val="left"/>
                      <w:rPr>
                        <w:rFonts w:ascii="Consolas"/>
                        <w:sz w:val="21"/>
                      </w:rPr>
                    </w:pPr>
                    <w:r>
                      <w:rPr>
                        <w:rFonts w:ascii="Consolas"/>
                        <w:color w:val="8E8F8B"/>
                        <w:sz w:val="21"/>
                      </w:rPr>
                      <w:t>//params.put("condition[status]", "2");</w:t>
                    </w:r>
                  </w:p>
                  <w:p>
                    <w:pPr>
                      <w:spacing w:before="39" w:line="278" w:lineRule="auto"/>
                      <w:ind w:left="333" w:right="2520" w:firstLine="923"/>
                      <w:jc w:val="left"/>
                      <w:rPr>
                        <w:rFonts w:ascii="Consolas"/>
                        <w:sz w:val="21"/>
                      </w:rPr>
                    </w:pPr>
                    <w:r>
                      <w:rPr>
                        <w:rFonts w:ascii="Consolas"/>
                        <w:color w:val="4D4D4B"/>
                        <w:sz w:val="21"/>
                      </w:rPr>
                      <w:t>String url = properties.getProperty(</w:t>
                    </w:r>
                    <w:r>
                      <w:rPr>
                        <w:rFonts w:ascii="Consolas"/>
                        <w:color w:val="708B00"/>
                        <w:sz w:val="21"/>
                      </w:rPr>
                      <w:t>"tbds_proter_ip"</w:t>
                    </w:r>
                    <w:r>
                      <w:rPr>
                        <w:rFonts w:ascii="Consolas"/>
                        <w:color w:val="4D4D4B"/>
                        <w:sz w:val="21"/>
                      </w:rPr>
                      <w:t>) + properties.getProperty(</w:t>
                    </w:r>
                    <w:r>
                      <w:rPr>
                        <w:rFonts w:ascii="Consolas"/>
                        <w:color w:val="708B00"/>
                        <w:sz w:val="21"/>
                      </w:rPr>
                      <w:t>"tbds_task_instance_url"</w:t>
                    </w:r>
                    <w:r>
                      <w:rPr>
                        <w:rFonts w:ascii="Consolas"/>
                        <w:color w:val="4D4D4B"/>
                        <w:sz w:val="21"/>
                      </w:rPr>
                      <w:t>);</w:t>
                    </w:r>
                  </w:p>
                  <w:p>
                    <w:pPr>
                      <w:spacing w:before="0" w:line="245" w:lineRule="exact"/>
                      <w:ind w:left="1257" w:right="0" w:firstLine="0"/>
                      <w:jc w:val="left"/>
                      <w:rPr>
                        <w:rFonts w:ascii="Consolas"/>
                        <w:sz w:val="21"/>
                      </w:rPr>
                    </w:pPr>
                    <w:r>
                      <w:rPr>
                        <w:rFonts w:ascii="Consolas"/>
                        <w:color w:val="8958A7"/>
                        <w:sz w:val="21"/>
                      </w:rPr>
                      <w:t xml:space="preserve">return </w:t>
                    </w:r>
                    <w:r>
                      <w:rPr>
                        <w:rFonts w:ascii="Consolas"/>
                        <w:color w:val="4D4D4B"/>
                        <w:sz w:val="21"/>
                      </w:rPr>
                      <w:t>publicHttps(url, method, params);</w:t>
                    </w:r>
                  </w:p>
                  <w:p>
                    <w:pPr>
                      <w:spacing w:before="39"/>
                      <w:ind w:left="795" w:right="0" w:firstLine="0"/>
                      <w:jc w:val="left"/>
                      <w:rPr>
                        <w:rFonts w:ascii="Consolas"/>
                        <w:sz w:val="21"/>
                      </w:rPr>
                    </w:pPr>
                    <w:r>
                      <w:rPr>
                        <w:rFonts w:ascii="Consolas"/>
                        <w:color w:val="4D4D4B"/>
                        <w:sz w:val="21"/>
                      </w:rPr>
                      <w:t>}</w:t>
                    </w:r>
                  </w:p>
                </w:txbxContent>
              </v:textbox>
            </v:shape>
            <w10:wrap type="topAndBottom"/>
          </v:group>
        </w:pict>
      </w:r>
    </w:p>
    <w:p>
      <w:pPr>
        <w:spacing w:after="0"/>
        <w:rPr>
          <w:sz w:val="8"/>
        </w:rPr>
        <w:sectPr>
          <w:pgSz w:w="11900" w:h="16840"/>
          <w:pgMar w:top="760" w:right="720" w:bottom="500" w:left="640" w:header="297" w:footer="276" w:gutter="0"/>
        </w:sectPr>
      </w:pPr>
    </w:p>
    <w:p>
      <w:pPr>
        <w:spacing w:before="82" w:line="211" w:lineRule="auto"/>
        <w:ind w:left="219" w:right="362" w:firstLine="0"/>
        <w:jc w:val="left"/>
        <w:rPr>
          <w:sz w:val="21"/>
        </w:rPr>
      </w:pPr>
      <w:r>
        <w:rPr>
          <w:sz w:val="21"/>
        </w:rPr>
        <w:t xml:space="preserve">特别注意：接口的 </w:t>
      </w:r>
      <w:r>
        <w:rPr>
          <w:rFonts w:ascii="Segoe UI" w:eastAsia="Segoe UI"/>
          <w:sz w:val="21"/>
        </w:rPr>
        <w:t xml:space="preserve">URL </w:t>
      </w:r>
      <w:r>
        <w:rPr>
          <w:sz w:val="21"/>
        </w:rPr>
        <w:t>地址、请求参数、结果报文说明请查阅</w:t>
      </w:r>
      <w:r>
        <w:rPr>
          <w:b/>
          <w:sz w:val="21"/>
        </w:rPr>
        <w:t xml:space="preserve">工作流 </w:t>
      </w:r>
      <w:r>
        <w:rPr>
          <w:rFonts w:ascii="Segoe UI" w:eastAsia="Segoe UI"/>
          <w:b/>
          <w:sz w:val="21"/>
        </w:rPr>
        <w:t xml:space="preserve">API </w:t>
      </w:r>
      <w:r>
        <w:rPr>
          <w:b/>
          <w:sz w:val="21"/>
        </w:rPr>
        <w:t>任务实例和日志接口说明。</w:t>
      </w:r>
      <w:r>
        <w:rPr>
          <w:rFonts w:ascii="Segoe UI" w:eastAsia="Segoe UI"/>
          <w:b/>
          <w:sz w:val="21"/>
        </w:rPr>
        <w:t>doc</w:t>
      </w:r>
      <w:r>
        <w:rPr>
          <w:sz w:val="21"/>
        </w:rPr>
        <w:t>文档。</w:t>
      </w:r>
    </w:p>
    <w:p>
      <w:pPr>
        <w:pStyle w:val="5"/>
        <w:spacing w:before="6"/>
        <w:rPr>
          <w:sz w:val="14"/>
        </w:rPr>
      </w:pPr>
    </w:p>
    <w:p>
      <w:pPr>
        <w:pStyle w:val="4"/>
        <w:spacing w:before="0"/>
      </w:pPr>
      <w:r>
        <w:t>任务实例列表测试方法</w:t>
      </w:r>
    </w:p>
    <w:p>
      <w:pPr>
        <w:pStyle w:val="5"/>
        <w:spacing w:before="227"/>
        <w:ind w:left="219"/>
      </w:pPr>
      <w:r>
        <w:t>是进行任务列表方法的测试验证的测试方法，测试方法中工作流名和任务名称请根据实际情况调整。</w:t>
      </w:r>
    </w:p>
    <w:p>
      <w:pPr>
        <w:pStyle w:val="4"/>
      </w:pPr>
      <w:r>
        <w:t>测试代码：</w:t>
      </w:r>
    </w:p>
    <w:p>
      <w:pPr>
        <w:pStyle w:val="5"/>
        <w:spacing w:before="11"/>
        <w:rPr>
          <w:b/>
          <w:sz w:val="8"/>
        </w:rPr>
      </w:pPr>
      <w:r>
        <w:pict>
          <v:group id="_x0000_s1103" o:spid="_x0000_s1103" o:spt="203" style="position:absolute;left:0pt;margin-left:42.95pt;margin-top:9.65pt;height:135.75pt;width:510pt;mso-position-horizontal-relative:page;mso-wrap-distance-bottom:0pt;mso-wrap-distance-top:0pt;z-index:-251626496;mso-width-relative:page;mso-height-relative:page;" coordorigin="860,193" coordsize="10200,2715">
            <o:lock v:ext="edit"/>
            <v:shape id="_x0000_s1104" o:spid="_x0000_s1104" style="position:absolute;left:867;top:200;height:2700;width:10185;" fillcolor="#F7F7F7" filled="t" stroked="f" coordorigin="867,201" coordsize="10185,2700" path="m11020,2901l900,2901,895,2900,867,2868,867,234,900,201,11020,201,11052,234,11052,2868,11020,2901xe">
              <v:path arrowok="t"/>
              <v:fill on="t" focussize="0,0"/>
              <v:stroke on="f"/>
              <v:imagedata o:title=""/>
              <o:lock v:ext="edit"/>
            </v:shape>
            <v:shape id="_x0000_s1105" o:spid="_x0000_s1105" style="position:absolute;left:867;top:200;height:2700;width:10185;" filled="f" stroked="t" coordorigin="867,201" coordsize="10185,2700" path="m867,2863l867,238,867,233,868,229,900,201,905,201,11015,201,11020,201,11025,202,11052,238,11052,2863,11029,2898,11025,2900,11020,2901,11015,2901,905,2901,900,2901,895,2900,891,2898,886,2896,867,2868,867,2863xe">
              <v:path arrowok="t"/>
              <v:fill on="f" focussize="0,0"/>
              <v:stroke color="#CCCCCC"/>
              <v:imagedata o:title=""/>
              <o:lock v:ext="edit"/>
            </v:shape>
            <v:shape id="_x0000_s1106" o:spid="_x0000_s1106" o:spt="202" type="#_x0000_t202" style="position:absolute;left:860;top:193;height:2715;width:10200;" filled="f" stroked="f" coordsize="21600,21600">
              <v:path/>
              <v:fill on="f" focussize="0,0"/>
              <v:stroke on="f" joinstyle="miter"/>
              <v:imagedata o:title=""/>
              <o:lock v:ext="edit"/>
              <v:textbox inset="0mm,0mm,0mm,0mm">
                <w:txbxContent>
                  <w:p>
                    <w:pPr>
                      <w:spacing w:before="3" w:line="240" w:lineRule="auto"/>
                      <w:rPr>
                        <w:b/>
                        <w:sz w:val="21"/>
                      </w:rPr>
                    </w:pPr>
                  </w:p>
                  <w:p>
                    <w:pPr>
                      <w:spacing w:before="0"/>
                      <w:ind w:left="821" w:right="0" w:firstLine="0"/>
                      <w:jc w:val="left"/>
                      <w:rPr>
                        <w:rFonts w:ascii="Consolas"/>
                        <w:sz w:val="21"/>
                      </w:rPr>
                    </w:pPr>
                    <w:r>
                      <w:rPr>
                        <w:rFonts w:ascii="Consolas"/>
                        <w:color w:val="F5861F"/>
                        <w:sz w:val="21"/>
                      </w:rPr>
                      <w:t>@Test</w:t>
                    </w:r>
                  </w:p>
                  <w:p>
                    <w:pPr>
                      <w:spacing w:before="39" w:line="278" w:lineRule="auto"/>
                      <w:ind w:left="1283" w:right="3701" w:hanging="462"/>
                      <w:jc w:val="left"/>
                      <w:rPr>
                        <w:rFonts w:ascii="Consolas"/>
                        <w:sz w:val="21"/>
                      </w:rPr>
                    </w:pPr>
                    <w:r>
                      <w:rPr>
                        <w:rFonts w:ascii="Consolas"/>
                        <w:color w:val="8958A7"/>
                        <w:sz w:val="21"/>
                      </w:rPr>
                      <w:t xml:space="preserve">public void </w:t>
                    </w:r>
                    <w:r>
                      <w:rPr>
                        <w:rFonts w:ascii="Consolas"/>
                        <w:color w:val="4170AE"/>
                        <w:sz w:val="21"/>
                      </w:rPr>
                      <w:t>taskInstanceTest</w:t>
                    </w:r>
                    <w:r>
                      <w:rPr>
                        <w:rFonts w:ascii="Consolas"/>
                        <w:color w:val="F5861F"/>
                        <w:sz w:val="21"/>
                      </w:rPr>
                      <w:t xml:space="preserve">() </w:t>
                    </w:r>
                    <w:r>
                      <w:rPr>
                        <w:rFonts w:ascii="Consolas"/>
                        <w:color w:val="8958A7"/>
                        <w:sz w:val="21"/>
                      </w:rPr>
                      <w:t xml:space="preserve">throws </w:t>
                    </w:r>
                    <w:r>
                      <w:rPr>
                        <w:rFonts w:ascii="Consolas"/>
                        <w:color w:val="4D4D4B"/>
                        <w:sz w:val="21"/>
                      </w:rPr>
                      <w:t xml:space="preserve">Exception { String workflowName = </w:t>
                    </w:r>
                    <w:r>
                      <w:rPr>
                        <w:rFonts w:ascii="Consolas"/>
                        <w:color w:val="708B00"/>
                        <w:sz w:val="21"/>
                      </w:rPr>
                      <w:t>"doc"</w:t>
                    </w:r>
                    <w:r>
                      <w:rPr>
                        <w:rFonts w:ascii="Consolas"/>
                        <w:color w:val="4D4D4B"/>
                        <w:sz w:val="21"/>
                      </w:rPr>
                      <w:t>;</w:t>
                    </w:r>
                  </w:p>
                  <w:p>
                    <w:pPr>
                      <w:spacing w:before="0" w:line="245" w:lineRule="exact"/>
                      <w:ind w:left="1283" w:right="0" w:firstLine="0"/>
                      <w:jc w:val="left"/>
                      <w:rPr>
                        <w:rFonts w:ascii="Consolas"/>
                        <w:sz w:val="21"/>
                      </w:rPr>
                    </w:pPr>
                    <w:r>
                      <w:rPr>
                        <w:rFonts w:ascii="Consolas"/>
                        <w:color w:val="4D4D4B"/>
                        <w:sz w:val="21"/>
                      </w:rPr>
                      <w:t xml:space="preserve">String taskName = </w:t>
                    </w:r>
                    <w:r>
                      <w:rPr>
                        <w:rFonts w:ascii="Consolas"/>
                        <w:color w:val="708B00"/>
                        <w:sz w:val="21"/>
                      </w:rPr>
                      <w:t>"compress-doc"</w:t>
                    </w:r>
                    <w:r>
                      <w:rPr>
                        <w:rFonts w:ascii="Consolas"/>
                        <w:color w:val="4D4D4B"/>
                        <w:sz w:val="21"/>
                      </w:rPr>
                      <w:t>;</w:t>
                    </w:r>
                  </w:p>
                  <w:p>
                    <w:pPr>
                      <w:spacing w:before="39"/>
                      <w:ind w:left="1283" w:right="0" w:firstLine="0"/>
                      <w:jc w:val="left"/>
                      <w:rPr>
                        <w:rFonts w:ascii="Consolas"/>
                        <w:sz w:val="21"/>
                      </w:rPr>
                    </w:pPr>
                    <w:r>
                      <w:rPr>
                        <w:rFonts w:ascii="Consolas"/>
                        <w:color w:val="4D4D4B"/>
                        <w:sz w:val="21"/>
                      </w:rPr>
                      <w:t>WorkflowDemo.taskInstanceList(workflowName, taskName);</w:t>
                    </w:r>
                  </w:p>
                  <w:p>
                    <w:pPr>
                      <w:spacing w:before="39"/>
                      <w:ind w:left="821" w:right="0" w:firstLine="0"/>
                      <w:jc w:val="left"/>
                      <w:rPr>
                        <w:rFonts w:ascii="Consolas"/>
                        <w:sz w:val="21"/>
                      </w:rPr>
                    </w:pPr>
                    <w:r>
                      <w:rPr>
                        <w:rFonts w:ascii="Consolas"/>
                        <w:color w:val="4D4D4B"/>
                        <w:sz w:val="21"/>
                      </w:rPr>
                      <w:t>}</w:t>
                    </w:r>
                  </w:p>
                </w:txbxContent>
              </v:textbox>
            </v:shape>
            <w10:wrap type="topAndBottom"/>
          </v:group>
        </w:pict>
      </w:r>
    </w:p>
    <w:p>
      <w:pPr>
        <w:pStyle w:val="5"/>
        <w:spacing w:before="4"/>
        <w:rPr>
          <w:b/>
          <w:sz w:val="5"/>
        </w:rPr>
      </w:pPr>
    </w:p>
    <w:p>
      <w:pPr>
        <w:pStyle w:val="5"/>
        <w:spacing w:before="61"/>
        <w:ind w:left="219"/>
      </w:pPr>
      <w:r>
        <w:rPr>
          <w:b/>
        </w:rPr>
        <w:t xml:space="preserve">特别注意： </w:t>
      </w:r>
      <w:r>
        <w:t xml:space="preserve">测试方法后续都在 </w:t>
      </w:r>
      <w:r>
        <w:rPr>
          <w:rFonts w:ascii="Segoe UI" w:eastAsia="Segoe UI"/>
        </w:rPr>
        <w:t xml:space="preserve">test </w:t>
      </w:r>
      <w:r>
        <w:t xml:space="preserve">目录下，并且测试类统一都一样为 </w:t>
      </w:r>
      <w:r>
        <w:rPr>
          <w:rFonts w:ascii="Segoe UI" w:eastAsia="Segoe UI"/>
        </w:rPr>
        <w:t>WorkFlowTest</w:t>
      </w:r>
      <w:r>
        <w:t>，后续不作说明。</w:t>
      </w:r>
    </w:p>
    <w:p>
      <w:pPr>
        <w:pStyle w:val="4"/>
      </w:pPr>
      <w:r>
        <w:t>测试情况如下图：</w:t>
      </w:r>
    </w:p>
    <w:p>
      <w:pPr>
        <w:pStyle w:val="5"/>
        <w:ind w:left="220"/>
        <w:rPr>
          <w:sz w:val="20"/>
        </w:rPr>
      </w:pPr>
      <w:r>
        <w:rPr>
          <w:sz w:val="20"/>
        </w:rPr>
        <w:drawing>
          <wp:inline distT="0" distB="0" distL="0" distR="0">
            <wp:extent cx="6497955" cy="3220085"/>
            <wp:effectExtent l="0" t="0" r="0" b="0"/>
            <wp:docPr id="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jpeg"/>
                    <pic:cNvPicPr>
                      <a:picLocks noChangeAspect="1"/>
                    </pic:cNvPicPr>
                  </pic:nvPicPr>
                  <pic:blipFill>
                    <a:blip r:embed="rId20" cstate="print"/>
                    <a:stretch>
                      <a:fillRect/>
                    </a:stretch>
                  </pic:blipFill>
                  <pic:spPr>
                    <a:xfrm>
                      <a:off x="0" y="0"/>
                      <a:ext cx="6498141" cy="3220402"/>
                    </a:xfrm>
                    <a:prstGeom prst="rect">
                      <a:avLst/>
                    </a:prstGeom>
                  </pic:spPr>
                </pic:pic>
              </a:graphicData>
            </a:graphic>
          </wp:inline>
        </w:drawing>
      </w:r>
    </w:p>
    <w:p>
      <w:pPr>
        <w:pStyle w:val="5"/>
        <w:spacing w:before="12"/>
        <w:rPr>
          <w:b/>
          <w:sz w:val="14"/>
        </w:rPr>
      </w:pPr>
    </w:p>
    <w:p>
      <w:pPr>
        <w:spacing w:before="0"/>
        <w:ind w:left="219" w:right="0" w:firstLine="0"/>
        <w:jc w:val="left"/>
        <w:rPr>
          <w:sz w:val="24"/>
        </w:rPr>
      </w:pPr>
      <w:r>
        <w:rPr>
          <w:sz w:val="24"/>
        </w:rPr>
        <w:t>任务实例日志列表方法和测试方法</w:t>
      </w:r>
    </w:p>
    <w:p>
      <w:pPr>
        <w:spacing w:before="197"/>
        <w:ind w:left="219" w:right="0" w:firstLine="0"/>
        <w:jc w:val="left"/>
        <w:rPr>
          <w:b/>
          <w:sz w:val="21"/>
        </w:rPr>
      </w:pPr>
      <w:r>
        <w:rPr>
          <w:b/>
          <w:sz w:val="21"/>
        </w:rPr>
        <w:t>任务实例日志列表方法</w:t>
      </w:r>
    </w:p>
    <w:p>
      <w:pPr>
        <w:pStyle w:val="5"/>
        <w:spacing w:before="9"/>
        <w:rPr>
          <w:b/>
          <w:sz w:val="14"/>
        </w:rPr>
      </w:pPr>
    </w:p>
    <w:p>
      <w:pPr>
        <w:pStyle w:val="5"/>
        <w:spacing w:line="211" w:lineRule="auto"/>
        <w:ind w:left="219" w:right="237"/>
      </w:pPr>
      <w:r>
        <w:t>任务实例下可能存在多个日志情况，可能是人工重跑或异常重跑，如正常情况是一个任务实例是只有一个日志情况。</w:t>
      </w:r>
    </w:p>
    <w:p>
      <w:pPr>
        <w:pStyle w:val="5"/>
        <w:spacing w:before="212" w:line="211" w:lineRule="auto"/>
        <w:ind w:left="219" w:right="237"/>
      </w:pPr>
      <w:r>
        <w:t xml:space="preserve">如需要获取某个任务实例的日志详情首先得需要获取对应的任务实例的对应的日志列表，按需求获取某个或全部的日志详情信息。 </w:t>
      </w:r>
    </w:p>
    <w:p>
      <w:pPr>
        <w:pStyle w:val="5"/>
        <w:spacing w:before="212" w:line="211" w:lineRule="auto"/>
        <w:ind w:left="219" w:right="237"/>
        <w:rPr>
          <w:b/>
        </w:rPr>
      </w:pPr>
      <w:r>
        <w:rPr>
          <w:b/>
        </w:rPr>
        <w:t>功能实现</w:t>
      </w:r>
    </w:p>
    <w:p>
      <w:pPr>
        <w:pStyle w:val="9"/>
        <w:numPr>
          <w:ilvl w:val="0"/>
          <w:numId w:val="7"/>
        </w:numPr>
        <w:tabs>
          <w:tab w:val="left" w:pos="820"/>
        </w:tabs>
        <w:spacing w:before="181" w:after="0" w:line="352" w:lineRule="exact"/>
        <w:ind w:left="820" w:right="0" w:hanging="211"/>
        <w:jc w:val="left"/>
        <w:rPr>
          <w:rFonts w:ascii="Segoe UI" w:eastAsia="Segoe UI"/>
          <w:sz w:val="21"/>
        </w:rPr>
      </w:pPr>
      <w:r>
        <w:rPr>
          <w:spacing w:val="-1"/>
          <w:sz w:val="21"/>
        </w:rPr>
        <w:t xml:space="preserve">通过工作流名和任务名获取任务 </w:t>
      </w:r>
      <w:r>
        <w:rPr>
          <w:rFonts w:ascii="Segoe UI" w:eastAsia="Segoe UI"/>
          <w:sz w:val="21"/>
        </w:rPr>
        <w:t>ID</w:t>
      </w:r>
    </w:p>
    <w:p>
      <w:pPr>
        <w:spacing w:after="0" w:line="352" w:lineRule="exact"/>
        <w:jc w:val="left"/>
        <w:rPr>
          <w:sz w:val="21"/>
        </w:rPr>
        <w:sectPr>
          <w:pgSz w:w="11900" w:h="16840"/>
          <w:pgMar w:top="760" w:right="720" w:bottom="500" w:left="640" w:header="297" w:footer="276" w:gutter="0"/>
        </w:sectPr>
      </w:pPr>
    </w:p>
    <w:p>
      <w:pPr>
        <w:pStyle w:val="9"/>
        <w:numPr>
          <w:ilvl w:val="0"/>
          <w:numId w:val="7"/>
        </w:numPr>
        <w:tabs>
          <w:tab w:val="left" w:pos="820"/>
        </w:tabs>
        <w:spacing w:before="0" w:after="0" w:line="352" w:lineRule="exact"/>
        <w:ind w:left="820" w:right="0" w:hanging="211"/>
        <w:jc w:val="left"/>
        <w:rPr>
          <w:sz w:val="21"/>
        </w:rPr>
      </w:pPr>
      <w:r>
        <w:rPr>
          <w:spacing w:val="-1"/>
          <w:sz w:val="21"/>
        </w:rPr>
        <w:t xml:space="preserve">根据任务 </w:t>
      </w:r>
      <w:r>
        <w:rPr>
          <w:rFonts w:ascii="Segoe UI" w:eastAsia="Segoe UI"/>
          <w:sz w:val="21"/>
        </w:rPr>
        <w:t xml:space="preserve">ID </w:t>
      </w:r>
      <w:r>
        <w:rPr>
          <w:sz w:val="21"/>
        </w:rPr>
        <w:t>获取对应的任务实例列表</w:t>
      </w:r>
    </w:p>
    <w:p>
      <w:pPr>
        <w:pStyle w:val="9"/>
        <w:numPr>
          <w:ilvl w:val="0"/>
          <w:numId w:val="7"/>
        </w:numPr>
        <w:tabs>
          <w:tab w:val="left" w:pos="820"/>
        </w:tabs>
        <w:spacing w:before="0" w:after="0" w:line="352" w:lineRule="exact"/>
        <w:ind w:left="820" w:right="0" w:hanging="211"/>
        <w:jc w:val="left"/>
        <w:rPr>
          <w:sz w:val="21"/>
        </w:rPr>
      </w:pPr>
      <w:r>
        <w:rPr>
          <w:sz w:val="21"/>
        </w:rPr>
        <w:t>如获取第一个任务实例的获取数据时间</w:t>
      </w:r>
    </w:p>
    <w:p>
      <w:pPr>
        <w:pStyle w:val="9"/>
        <w:numPr>
          <w:ilvl w:val="0"/>
          <w:numId w:val="7"/>
        </w:numPr>
        <w:tabs>
          <w:tab w:val="left" w:pos="820"/>
        </w:tabs>
        <w:spacing w:before="0" w:after="0" w:line="352" w:lineRule="exact"/>
        <w:ind w:left="820" w:right="0" w:hanging="211"/>
        <w:jc w:val="left"/>
        <w:rPr>
          <w:sz w:val="21"/>
        </w:rPr>
      </w:pPr>
      <w:r>
        <w:rPr>
          <w:sz w:val="21"/>
        </w:rPr>
        <w:t xml:space="preserve">根据 1 中 taskID 和 3 </w:t>
      </w:r>
      <w:r>
        <w:rPr>
          <w:sz w:val="21"/>
        </w:rPr>
        <w:t>的数据时间获取到对应任务实例全部的日志类别</w:t>
      </w:r>
    </w:p>
    <w:p>
      <w:pPr>
        <w:spacing w:before="233"/>
        <w:ind w:left="219" w:right="0" w:firstLine="0"/>
        <w:jc w:val="left"/>
        <w:rPr>
          <w:rFonts w:hint="eastAsia" w:ascii="宋体" w:eastAsia="宋体"/>
          <w:sz w:val="19"/>
        </w:rPr>
      </w:pPr>
      <w:r>
        <w:rPr>
          <w:rFonts w:hint="eastAsia" w:ascii="宋体" w:eastAsia="宋体"/>
          <w:w w:val="110"/>
          <w:sz w:val="20"/>
        </w:rPr>
        <w:t>代</w:t>
      </w:r>
      <w:r>
        <w:rPr>
          <w:rFonts w:hint="eastAsia" w:ascii="宋体" w:eastAsia="宋体"/>
          <w:w w:val="110"/>
          <w:sz w:val="19"/>
        </w:rPr>
        <w:t>码</w:t>
      </w:r>
      <w:r>
        <w:rPr>
          <w:rFonts w:hint="eastAsia" w:ascii="宋体" w:eastAsia="宋体"/>
          <w:w w:val="110"/>
          <w:sz w:val="20"/>
        </w:rPr>
        <w:t>实</w:t>
      </w:r>
      <w:r>
        <w:rPr>
          <w:rFonts w:hint="eastAsia" w:ascii="宋体" w:eastAsia="宋体"/>
          <w:w w:val="110"/>
          <w:sz w:val="19"/>
        </w:rPr>
        <w:t>现</w:t>
      </w:r>
    </w:p>
    <w:p>
      <w:pPr>
        <w:pStyle w:val="5"/>
        <w:spacing w:before="12"/>
        <w:rPr>
          <w:rFonts w:ascii="宋体"/>
          <w:sz w:val="15"/>
        </w:rPr>
      </w:pPr>
      <w:r>
        <w:pict>
          <v:group id="_x0000_s1107" o:spid="_x0000_s1107" o:spt="203" style="position:absolute;left:0pt;margin-left:42.95pt;margin-top:12.15pt;height:406.5pt;width:510pt;mso-position-horizontal-relative:page;mso-wrap-distance-bottom:0pt;mso-wrap-distance-top:0pt;z-index:-251624448;mso-width-relative:page;mso-height-relative:page;" coordorigin="860,244" coordsize="10200,8130">
            <o:lock v:ext="edit"/>
            <v:shape id="_x0000_s1108" o:spid="_x0000_s1108" style="position:absolute;left:867;top:251;height:8115;width:10185;" fillcolor="#F7F7F7" filled="t" stroked="f" coordorigin="867,251" coordsize="10185,8115" path="m11020,8366l900,8366,895,8365,867,8334,867,284,900,251,11020,251,11052,284,11052,8334,11020,8366xe">
              <v:path arrowok="t"/>
              <v:fill on="t" focussize="0,0"/>
              <v:stroke on="f"/>
              <v:imagedata o:title=""/>
              <o:lock v:ext="edit"/>
            </v:shape>
            <v:shape id="_x0000_s1109" o:spid="_x0000_s1109" style="position:absolute;left:867;top:251;height:8115;width:10185;" filled="f" stroked="t" coordorigin="867,251" coordsize="10185,8115" path="m867,8329l867,289,867,284,868,279,870,274,872,270,875,266,878,262,882,259,886,256,891,254,895,252,900,251,905,251,11015,251,11020,251,11025,252,11029,254,11034,256,11038,259,11042,262,11045,266,11052,289,11052,8329,11015,8366,905,8366,867,8334,867,8329xe">
              <v:path arrowok="t"/>
              <v:fill on="f" focussize="0,0"/>
              <v:stroke color="#CCCCCC"/>
              <v:imagedata o:title=""/>
              <o:lock v:ext="edit"/>
            </v:shape>
            <v:shape id="_x0000_s1110" o:spid="_x0000_s1110" o:spt="202" type="#_x0000_t202" style="position:absolute;left:886;top:266;height:8085;width:10147;" filled="f" stroked="f" coordsize="21600,21600">
              <v:path/>
              <v:fill on="f" focussize="0,0"/>
              <v:stroke on="f" joinstyle="miter"/>
              <v:imagedata o:title=""/>
              <o:lock v:ext="edit"/>
              <v:textbox inset="0mm,0mm,0mm,0mm">
                <w:txbxContent>
                  <w:p>
                    <w:pPr>
                      <w:spacing w:before="8" w:line="240" w:lineRule="auto"/>
                      <w:rPr>
                        <w:rFonts w:ascii="宋体"/>
                        <w:sz w:val="27"/>
                      </w:rPr>
                    </w:pPr>
                  </w:p>
                  <w:p>
                    <w:pPr>
                      <w:spacing w:before="0"/>
                      <w:ind w:left="448" w:right="0" w:firstLine="0"/>
                      <w:jc w:val="left"/>
                      <w:rPr>
                        <w:rFonts w:ascii="Consolas"/>
                        <w:sz w:val="21"/>
                      </w:rPr>
                    </w:pPr>
                    <w:r>
                      <w:rPr>
                        <w:rFonts w:ascii="Consolas"/>
                        <w:color w:val="8E8F8B"/>
                        <w:sz w:val="21"/>
                      </w:rPr>
                      <w:t>/**</w:t>
                    </w:r>
                  </w:p>
                  <w:p>
                    <w:pPr>
                      <w:spacing w:before="39" w:line="229" w:lineRule="exact"/>
                      <w:ind w:left="910" w:right="0" w:firstLine="0"/>
                      <w:jc w:val="left"/>
                      <w:rPr>
                        <w:rFonts w:ascii="Consolas"/>
                        <w:sz w:val="21"/>
                      </w:rPr>
                    </w:pPr>
                    <w:r>
                      <w:rPr>
                        <w:rFonts w:ascii="Consolas"/>
                        <w:color w:val="8E8F8B"/>
                        <w:sz w:val="21"/>
                      </w:rPr>
                      <w:t>*</w:t>
                    </w:r>
                  </w:p>
                  <w:p>
                    <w:pPr>
                      <w:numPr>
                        <w:ilvl w:val="0"/>
                        <w:numId w:val="8"/>
                      </w:numPr>
                      <w:tabs>
                        <w:tab w:val="left" w:pos="1142"/>
                      </w:tabs>
                      <w:spacing w:before="0" w:line="312" w:lineRule="exact"/>
                      <w:ind w:left="1141" w:right="0" w:hanging="232"/>
                      <w:jc w:val="left"/>
                      <w:rPr>
                        <w:sz w:val="21"/>
                      </w:rPr>
                    </w:pPr>
                    <w:r>
                      <w:rPr>
                        <w:rFonts w:ascii="Consolas" w:eastAsia="Consolas"/>
                        <w:color w:val="8E8F8B"/>
                        <w:sz w:val="21"/>
                      </w:rPr>
                      <w:t>@param</w:t>
                    </w:r>
                    <w:r>
                      <w:rPr>
                        <w:rFonts w:ascii="Consolas" w:eastAsia="Consolas"/>
                        <w:color w:val="8E8F8B"/>
                        <w:spacing w:val="-1"/>
                        <w:sz w:val="21"/>
                      </w:rPr>
                      <w:t xml:space="preserve"> </w:t>
                    </w:r>
                    <w:r>
                      <w:rPr>
                        <w:rFonts w:ascii="Consolas" w:eastAsia="Consolas"/>
                        <w:color w:val="8E8F8B"/>
                        <w:sz w:val="21"/>
                      </w:rPr>
                      <w:t xml:space="preserve">workflowName </w:t>
                    </w:r>
                    <w:r>
                      <w:rPr>
                        <w:color w:val="8E8F8B"/>
                        <w:sz w:val="21"/>
                      </w:rPr>
                      <w:t>工作流名</w:t>
                    </w:r>
                  </w:p>
                  <w:p>
                    <w:pPr>
                      <w:numPr>
                        <w:ilvl w:val="0"/>
                        <w:numId w:val="8"/>
                      </w:numPr>
                      <w:tabs>
                        <w:tab w:val="left" w:pos="1142"/>
                      </w:tabs>
                      <w:spacing w:before="0" w:line="322" w:lineRule="exact"/>
                      <w:ind w:left="1141" w:right="0" w:hanging="232"/>
                      <w:jc w:val="left"/>
                      <w:rPr>
                        <w:sz w:val="21"/>
                      </w:rPr>
                    </w:pPr>
                    <w:r>
                      <w:rPr>
                        <w:rFonts w:ascii="Consolas" w:eastAsia="Consolas"/>
                        <w:color w:val="8E8F8B"/>
                        <w:sz w:val="21"/>
                      </w:rPr>
                      <w:t>@param</w:t>
                    </w:r>
                    <w:r>
                      <w:rPr>
                        <w:rFonts w:ascii="Consolas" w:eastAsia="Consolas"/>
                        <w:color w:val="8E8F8B"/>
                        <w:spacing w:val="-1"/>
                        <w:sz w:val="21"/>
                      </w:rPr>
                      <w:t xml:space="preserve"> </w:t>
                    </w:r>
                    <w:r>
                      <w:rPr>
                        <w:rFonts w:ascii="Consolas" w:eastAsia="Consolas"/>
                        <w:color w:val="8E8F8B"/>
                        <w:sz w:val="21"/>
                      </w:rPr>
                      <w:t xml:space="preserve">taskName </w:t>
                    </w:r>
                    <w:r>
                      <w:rPr>
                        <w:color w:val="8E8F8B"/>
                        <w:sz w:val="21"/>
                      </w:rPr>
                      <w:t>任务名</w:t>
                    </w:r>
                  </w:p>
                  <w:p>
                    <w:pPr>
                      <w:spacing w:before="0" w:line="221" w:lineRule="exact"/>
                      <w:ind w:left="910" w:right="0" w:firstLine="0"/>
                      <w:jc w:val="left"/>
                      <w:rPr>
                        <w:rFonts w:ascii="Consolas"/>
                        <w:sz w:val="21"/>
                      </w:rPr>
                    </w:pPr>
                    <w:r>
                      <w:rPr>
                        <w:rFonts w:ascii="Consolas"/>
                        <w:color w:val="8E8F8B"/>
                        <w:sz w:val="21"/>
                      </w:rPr>
                      <w:t>*</w:t>
                    </w:r>
                  </w:p>
                  <w:p>
                    <w:pPr>
                      <w:numPr>
                        <w:ilvl w:val="0"/>
                        <w:numId w:val="8"/>
                      </w:numPr>
                      <w:tabs>
                        <w:tab w:val="left" w:pos="1142"/>
                      </w:tabs>
                      <w:spacing w:before="0" w:line="349" w:lineRule="exact"/>
                      <w:ind w:left="1141" w:right="0" w:hanging="232"/>
                      <w:jc w:val="left"/>
                      <w:rPr>
                        <w:sz w:val="21"/>
                      </w:rPr>
                    </w:pPr>
                    <w:r>
                      <w:rPr>
                        <w:rFonts w:ascii="Consolas" w:eastAsia="Consolas"/>
                        <w:color w:val="8E8F8B"/>
                        <w:sz w:val="21"/>
                      </w:rPr>
                      <w:t>@return</w:t>
                    </w:r>
                    <w:r>
                      <w:rPr>
                        <w:rFonts w:ascii="Consolas" w:eastAsia="Consolas"/>
                        <w:color w:val="8E8F8B"/>
                        <w:spacing w:val="-1"/>
                        <w:sz w:val="21"/>
                      </w:rPr>
                      <w:t xml:space="preserve"> </w:t>
                    </w:r>
                    <w:r>
                      <w:rPr>
                        <w:color w:val="8E8F8B"/>
                        <w:sz w:val="21"/>
                      </w:rPr>
                      <w:t>任务实例日志列表结果报文</w:t>
                    </w:r>
                  </w:p>
                  <w:p>
                    <w:pPr>
                      <w:spacing w:before="0" w:line="238" w:lineRule="exact"/>
                      <w:ind w:left="910" w:right="0" w:firstLine="0"/>
                      <w:jc w:val="left"/>
                      <w:rPr>
                        <w:rFonts w:ascii="Consolas"/>
                        <w:sz w:val="21"/>
                      </w:rPr>
                    </w:pPr>
                    <w:r>
                      <w:rPr>
                        <w:rFonts w:ascii="Consolas"/>
                        <w:color w:val="8E8F8B"/>
                        <w:sz w:val="21"/>
                      </w:rPr>
                      <w:t>*/</w:t>
                    </w:r>
                  </w:p>
                  <w:p>
                    <w:pPr>
                      <w:spacing w:before="39" w:line="278" w:lineRule="auto"/>
                      <w:ind w:left="333" w:right="327" w:firstLine="461"/>
                      <w:jc w:val="left"/>
                      <w:rPr>
                        <w:rFonts w:ascii="Consolas"/>
                        <w:sz w:val="21"/>
                      </w:rPr>
                    </w:pPr>
                    <w:r>
                      <w:rPr>
                        <w:rFonts w:ascii="Consolas"/>
                        <w:color w:val="8958A7"/>
                        <w:sz w:val="21"/>
                      </w:rPr>
                      <w:t xml:space="preserve">public static </w:t>
                    </w:r>
                    <w:r>
                      <w:rPr>
                        <w:rFonts w:ascii="Consolas"/>
                        <w:color w:val="4D4D4B"/>
                        <w:sz w:val="21"/>
                      </w:rPr>
                      <w:t xml:space="preserve">String </w:t>
                    </w:r>
                    <w:r>
                      <w:rPr>
                        <w:rFonts w:ascii="Consolas"/>
                        <w:color w:val="4170AE"/>
                        <w:sz w:val="21"/>
                      </w:rPr>
                      <w:t>taskInstanceLogList</w:t>
                    </w:r>
                    <w:r>
                      <w:rPr>
                        <w:rFonts w:ascii="Consolas"/>
                        <w:color w:val="F5861F"/>
                        <w:sz w:val="21"/>
                      </w:rPr>
                      <w:t xml:space="preserve">(String workflowName, String taskName) </w:t>
                    </w:r>
                    <w:r>
                      <w:rPr>
                        <w:rFonts w:ascii="Consolas"/>
                        <w:color w:val="8958A7"/>
                        <w:sz w:val="21"/>
                      </w:rPr>
                      <w:t xml:space="preserve">throws </w:t>
                    </w:r>
                    <w:r>
                      <w:rPr>
                        <w:rFonts w:ascii="Consolas"/>
                        <w:color w:val="4D4D4B"/>
                        <w:sz w:val="21"/>
                      </w:rPr>
                      <w:t>Exception {</w:t>
                    </w:r>
                  </w:p>
                  <w:p>
                    <w:pPr>
                      <w:spacing w:before="0" w:line="245" w:lineRule="exact"/>
                      <w:ind w:left="1257" w:right="0" w:firstLine="0"/>
                      <w:jc w:val="left"/>
                      <w:rPr>
                        <w:rFonts w:ascii="Consolas"/>
                        <w:sz w:val="21"/>
                      </w:rPr>
                    </w:pPr>
                    <w:r>
                      <w:rPr>
                        <w:rFonts w:ascii="Consolas"/>
                        <w:color w:val="4D4D4B"/>
                        <w:sz w:val="21"/>
                      </w:rPr>
                      <w:t xml:space="preserve">String method = </w:t>
                    </w:r>
                    <w:r>
                      <w:rPr>
                        <w:rFonts w:ascii="Consolas"/>
                        <w:color w:val="708B00"/>
                        <w:sz w:val="21"/>
                      </w:rPr>
                      <w:t>"GET"</w:t>
                    </w:r>
                    <w:r>
                      <w:rPr>
                        <w:rFonts w:ascii="Consolas"/>
                        <w:color w:val="4D4D4B"/>
                        <w:sz w:val="21"/>
                      </w:rPr>
                      <w:t>;</w:t>
                    </w:r>
                  </w:p>
                  <w:p>
                    <w:pPr>
                      <w:spacing w:before="39"/>
                      <w:ind w:left="1257" w:right="0" w:firstLine="0"/>
                      <w:jc w:val="left"/>
                      <w:rPr>
                        <w:rFonts w:ascii="Consolas"/>
                        <w:sz w:val="21"/>
                      </w:rPr>
                    </w:pPr>
                    <w:r>
                      <w:rPr>
                        <w:rFonts w:ascii="Consolas"/>
                        <w:color w:val="4D4D4B"/>
                        <w:sz w:val="21"/>
                      </w:rPr>
                      <w:t xml:space="preserve">Map&lt;String, String&gt; params = </w:t>
                    </w:r>
                    <w:r>
                      <w:rPr>
                        <w:rFonts w:ascii="Consolas"/>
                        <w:color w:val="8958A7"/>
                        <w:sz w:val="21"/>
                      </w:rPr>
                      <w:t xml:space="preserve">new </w:t>
                    </w:r>
                    <w:r>
                      <w:rPr>
                        <w:rFonts w:ascii="Consolas"/>
                        <w:color w:val="4D4D4B"/>
                        <w:sz w:val="21"/>
                      </w:rPr>
                      <w:t>HashMap&lt;&gt;();</w:t>
                    </w:r>
                  </w:p>
                  <w:p>
                    <w:pPr>
                      <w:spacing w:before="39"/>
                      <w:ind w:left="1257" w:right="0" w:firstLine="0"/>
                      <w:jc w:val="left"/>
                      <w:rPr>
                        <w:rFonts w:ascii="Consolas"/>
                        <w:sz w:val="21"/>
                      </w:rPr>
                    </w:pPr>
                    <w:r>
                      <w:rPr>
                        <w:rFonts w:ascii="Consolas"/>
                        <w:color w:val="4D4D4B"/>
                        <w:sz w:val="21"/>
                      </w:rPr>
                      <w:t>params.put(</w:t>
                    </w:r>
                    <w:r>
                      <w:rPr>
                        <w:rFonts w:ascii="Consolas"/>
                        <w:color w:val="708B00"/>
                        <w:sz w:val="21"/>
                      </w:rPr>
                      <w:t>"taskId"</w:t>
                    </w:r>
                    <w:r>
                      <w:rPr>
                        <w:rFonts w:ascii="Consolas"/>
                        <w:color w:val="4D4D4B"/>
                        <w:sz w:val="21"/>
                      </w:rPr>
                      <w:t>, getTaskID(workflowName, taskName));</w:t>
                    </w:r>
                  </w:p>
                  <w:p>
                    <w:pPr>
                      <w:spacing w:before="39" w:line="278" w:lineRule="auto"/>
                      <w:ind w:left="333" w:right="1250" w:firstLine="923"/>
                      <w:jc w:val="left"/>
                      <w:rPr>
                        <w:rFonts w:ascii="Consolas"/>
                        <w:sz w:val="21"/>
                      </w:rPr>
                    </w:pPr>
                    <w:r>
                      <w:rPr>
                        <w:rFonts w:ascii="Consolas"/>
                        <w:color w:val="4D4D4B"/>
                        <w:sz w:val="21"/>
                      </w:rPr>
                      <w:t>String listLogListURL = properties.getProperty(</w:t>
                    </w:r>
                    <w:r>
                      <w:rPr>
                        <w:rFonts w:ascii="Consolas"/>
                        <w:color w:val="708B00"/>
                        <w:sz w:val="21"/>
                      </w:rPr>
                      <w:t>"tbds_proter_ip"</w:t>
                    </w:r>
                    <w:r>
                      <w:rPr>
                        <w:rFonts w:ascii="Consolas"/>
                        <w:color w:val="4D4D4B"/>
                        <w:sz w:val="21"/>
                      </w:rPr>
                      <w:t>) + properties.getProperty(</w:t>
                    </w:r>
                    <w:r>
                      <w:rPr>
                        <w:rFonts w:ascii="Consolas"/>
                        <w:color w:val="708B00"/>
                        <w:sz w:val="21"/>
                      </w:rPr>
                      <w:t>"tbds_task_instance_log_list"</w:t>
                    </w:r>
                    <w:r>
                      <w:rPr>
                        <w:rFonts w:ascii="Consolas"/>
                        <w:color w:val="4D4D4B"/>
                        <w:sz w:val="21"/>
                      </w:rPr>
                      <w:t>);</w:t>
                    </w:r>
                  </w:p>
                  <w:p>
                    <w:pPr>
                      <w:spacing w:before="0" w:line="245" w:lineRule="exact"/>
                      <w:ind w:left="1257" w:right="0" w:firstLine="0"/>
                      <w:jc w:val="left"/>
                      <w:rPr>
                        <w:rFonts w:ascii="Consolas"/>
                        <w:sz w:val="21"/>
                      </w:rPr>
                    </w:pPr>
                    <w:r>
                      <w:rPr>
                        <w:rFonts w:ascii="Consolas"/>
                        <w:color w:val="4D4D4B"/>
                        <w:sz w:val="21"/>
                      </w:rPr>
                      <w:t>String taskInstanceList = taskInstanceList(workflowName, taskName);</w:t>
                    </w:r>
                  </w:p>
                  <w:p>
                    <w:pPr>
                      <w:spacing w:before="4" w:line="240" w:lineRule="auto"/>
                      <w:rPr>
                        <w:rFonts w:ascii="宋体"/>
                        <w:sz w:val="25"/>
                      </w:rPr>
                    </w:pPr>
                  </w:p>
                  <w:p>
                    <w:pPr>
                      <w:spacing w:before="0" w:line="229" w:lineRule="exact"/>
                      <w:ind w:left="1257" w:right="0" w:firstLine="0"/>
                      <w:jc w:val="left"/>
                      <w:rPr>
                        <w:rFonts w:ascii="Consolas"/>
                        <w:sz w:val="21"/>
                      </w:rPr>
                    </w:pPr>
                    <w:r>
                      <w:rPr>
                        <w:rFonts w:ascii="Consolas"/>
                        <w:color w:val="4D4D4B"/>
                        <w:sz w:val="21"/>
                      </w:rPr>
                      <w:t>JSONObject rRoot = JSONObject.parseObject(taskInstanceList);</w:t>
                    </w:r>
                  </w:p>
                  <w:p>
                    <w:pPr>
                      <w:spacing w:before="0" w:line="228" w:lineRule="auto"/>
                      <w:ind w:left="1257" w:right="6676" w:firstLine="0"/>
                      <w:jc w:val="left"/>
                      <w:rPr>
                        <w:rFonts w:ascii="Consolas" w:eastAsia="Consolas"/>
                        <w:sz w:val="21"/>
                      </w:rPr>
                    </w:pPr>
                    <w:r>
                      <w:rPr>
                        <w:rFonts w:ascii="Consolas" w:eastAsia="Consolas"/>
                        <w:color w:val="8E8F8B"/>
                        <w:sz w:val="21"/>
                      </w:rPr>
                      <w:t>//</w:t>
                    </w:r>
                    <w:r>
                      <w:rPr>
                        <w:color w:val="8E8F8B"/>
                        <w:sz w:val="21"/>
                      </w:rPr>
                      <w:t>任务实例</w:t>
                    </w:r>
                    <w:r>
                      <w:rPr>
                        <w:rFonts w:ascii="Consolas" w:eastAsia="Consolas"/>
                        <w:color w:val="8E8F8B"/>
                        <w:sz w:val="21"/>
                      </w:rPr>
                      <w:t xml:space="preserve">JSONArray </w:t>
                    </w:r>
                    <w:r>
                      <w:rPr>
                        <w:rFonts w:ascii="Consolas" w:eastAsia="Consolas"/>
                        <w:color w:val="4D4D4B"/>
                        <w:sz w:val="21"/>
                      </w:rPr>
                      <w:t>JSONArray content =</w:t>
                    </w:r>
                  </w:p>
                  <w:p>
                    <w:pPr>
                      <w:spacing w:before="38"/>
                      <w:ind w:left="333" w:right="0" w:firstLine="0"/>
                      <w:jc w:val="left"/>
                      <w:rPr>
                        <w:rFonts w:ascii="Consolas"/>
                        <w:sz w:val="21"/>
                      </w:rPr>
                    </w:pPr>
                    <w:r>
                      <w:rPr>
                        <w:rFonts w:ascii="Consolas"/>
                        <w:color w:val="4D4D4B"/>
                        <w:sz w:val="21"/>
                      </w:rPr>
                      <w:t>rRoot.getJSONObject(</w:t>
                    </w:r>
                    <w:r>
                      <w:rPr>
                        <w:rFonts w:ascii="Consolas"/>
                        <w:color w:val="708B00"/>
                        <w:sz w:val="21"/>
                      </w:rPr>
                      <w:t>"resultData"</w:t>
                    </w:r>
                    <w:r>
                      <w:rPr>
                        <w:rFonts w:ascii="Consolas"/>
                        <w:color w:val="4D4D4B"/>
                        <w:sz w:val="21"/>
                      </w:rPr>
                      <w:t>).getJSONArray(</w:t>
                    </w:r>
                    <w:r>
                      <w:rPr>
                        <w:rFonts w:ascii="Consolas"/>
                        <w:color w:val="708B00"/>
                        <w:sz w:val="21"/>
                      </w:rPr>
                      <w:t>"content"</w:t>
                    </w:r>
                    <w:r>
                      <w:rPr>
                        <w:rFonts w:ascii="Consolas"/>
                        <w:color w:val="4D4D4B"/>
                        <w:sz w:val="21"/>
                      </w:rPr>
                      <w:t>);</w:t>
                    </w:r>
                  </w:p>
                  <w:p>
                    <w:pPr>
                      <w:spacing w:before="7" w:line="240" w:lineRule="auto"/>
                      <w:rPr>
                        <w:rFonts w:ascii="宋体"/>
                        <w:sz w:val="19"/>
                      </w:rPr>
                    </w:pPr>
                  </w:p>
                  <w:p>
                    <w:pPr>
                      <w:spacing w:before="0" w:line="366" w:lineRule="exact"/>
                      <w:ind w:left="1257" w:right="0" w:firstLine="0"/>
                      <w:jc w:val="left"/>
                      <w:rPr>
                        <w:rFonts w:ascii="Consolas" w:eastAsia="Consolas"/>
                        <w:sz w:val="21"/>
                      </w:rPr>
                    </w:pPr>
                    <w:r>
                      <w:rPr>
                        <w:rFonts w:ascii="Consolas" w:eastAsia="Consolas"/>
                        <w:color w:val="8E8F8B"/>
                        <w:sz w:val="21"/>
                      </w:rPr>
                      <w:t>//</w:t>
                    </w:r>
                    <w:r>
                      <w:rPr>
                        <w:color w:val="8E8F8B"/>
                        <w:sz w:val="21"/>
                      </w:rPr>
                      <w:t>最新的那个任务实例</w:t>
                    </w:r>
                    <w:r>
                      <w:rPr>
                        <w:rFonts w:ascii="Consolas" w:eastAsia="Consolas"/>
                        <w:color w:val="8E8F8B"/>
                        <w:sz w:val="21"/>
                      </w:rPr>
                      <w:t>getJSONObject(1)</w:t>
                    </w:r>
                  </w:p>
                  <w:p>
                    <w:pPr>
                      <w:spacing w:before="0" w:line="278" w:lineRule="auto"/>
                      <w:ind w:left="1257" w:right="787" w:firstLine="0"/>
                      <w:jc w:val="left"/>
                      <w:rPr>
                        <w:rFonts w:ascii="Consolas"/>
                        <w:sz w:val="21"/>
                      </w:rPr>
                    </w:pPr>
                    <w:r>
                      <w:rPr>
                        <w:rFonts w:ascii="Consolas"/>
                        <w:color w:val="4D4D4B"/>
                        <w:sz w:val="21"/>
                      </w:rPr>
                      <w:t>String dataTime = content.getJSONObject(</w:t>
                    </w:r>
                    <w:r>
                      <w:rPr>
                        <w:rFonts w:ascii="Consolas"/>
                        <w:color w:val="F5861F"/>
                        <w:sz w:val="21"/>
                      </w:rPr>
                      <w:t>1</w:t>
                    </w:r>
                    <w:r>
                      <w:rPr>
                        <w:rFonts w:ascii="Consolas"/>
                        <w:color w:val="4D4D4B"/>
                        <w:sz w:val="21"/>
                      </w:rPr>
                      <w:t>).get(</w:t>
                    </w:r>
                    <w:r>
                      <w:rPr>
                        <w:rFonts w:ascii="Consolas"/>
                        <w:color w:val="708B00"/>
                        <w:sz w:val="21"/>
                      </w:rPr>
                      <w:t>"dataTime"</w:t>
                    </w:r>
                    <w:r>
                      <w:rPr>
                        <w:rFonts w:ascii="Consolas"/>
                        <w:color w:val="4D4D4B"/>
                        <w:sz w:val="21"/>
                      </w:rPr>
                      <w:t>).toString(); params.put(</w:t>
                    </w:r>
                    <w:r>
                      <w:rPr>
                        <w:rFonts w:ascii="Consolas"/>
                        <w:color w:val="708B00"/>
                        <w:sz w:val="21"/>
                      </w:rPr>
                      <w:t>"dataTime"</w:t>
                    </w:r>
                    <w:r>
                      <w:rPr>
                        <w:rFonts w:ascii="Consolas"/>
                        <w:color w:val="4D4D4B"/>
                        <w:sz w:val="21"/>
                      </w:rPr>
                      <w:t>, dataTime);</w:t>
                    </w:r>
                  </w:p>
                  <w:p>
                    <w:pPr>
                      <w:spacing w:before="0" w:line="245" w:lineRule="exact"/>
                      <w:ind w:left="1257" w:right="0" w:firstLine="0"/>
                      <w:jc w:val="left"/>
                      <w:rPr>
                        <w:rFonts w:ascii="Consolas"/>
                        <w:sz w:val="21"/>
                      </w:rPr>
                    </w:pPr>
                    <w:r>
                      <w:rPr>
                        <w:rFonts w:ascii="Consolas"/>
                        <w:color w:val="8958A7"/>
                        <w:sz w:val="21"/>
                      </w:rPr>
                      <w:t xml:space="preserve">return </w:t>
                    </w:r>
                    <w:r>
                      <w:rPr>
                        <w:rFonts w:ascii="Consolas"/>
                        <w:color w:val="4D4D4B"/>
                        <w:sz w:val="21"/>
                      </w:rPr>
                      <w:t>publicHttps(listLogListURL, method, params);</w:t>
                    </w:r>
                  </w:p>
                  <w:p>
                    <w:pPr>
                      <w:spacing w:before="32"/>
                      <w:ind w:left="795" w:right="0" w:firstLine="0"/>
                      <w:jc w:val="left"/>
                      <w:rPr>
                        <w:rFonts w:ascii="Consolas"/>
                        <w:sz w:val="21"/>
                      </w:rPr>
                    </w:pPr>
                    <w:r>
                      <w:rPr>
                        <w:rFonts w:ascii="Consolas"/>
                        <w:color w:val="4D4D4B"/>
                        <w:sz w:val="21"/>
                      </w:rPr>
                      <w:t>}</w:t>
                    </w:r>
                  </w:p>
                </w:txbxContent>
              </v:textbox>
            </v:shape>
            <w10:wrap type="topAndBottom"/>
          </v:group>
        </w:pict>
      </w:r>
    </w:p>
    <w:p>
      <w:pPr>
        <w:pStyle w:val="5"/>
        <w:spacing w:before="2"/>
        <w:rPr>
          <w:rFonts w:ascii="宋体"/>
          <w:sz w:val="14"/>
        </w:rPr>
      </w:pPr>
    </w:p>
    <w:p>
      <w:pPr>
        <w:pStyle w:val="4"/>
        <w:spacing w:before="47"/>
      </w:pPr>
      <w:r>
        <w:t>任务实例日志列表测试方法</w:t>
      </w:r>
    </w:p>
    <w:p>
      <w:pPr>
        <w:pStyle w:val="5"/>
        <w:spacing w:before="227"/>
        <w:ind w:left="219"/>
      </w:pPr>
      <w:r>
        <w:t>测试任务实例日志类别，其中的参数工作流名和任务名称根据实际情况调整。</w:t>
      </w:r>
    </w:p>
    <w:p>
      <w:pPr>
        <w:pStyle w:val="4"/>
      </w:pPr>
      <w:r>
        <w:t>测试代码：</w:t>
      </w:r>
    </w:p>
    <w:p>
      <w:pPr>
        <w:pStyle w:val="5"/>
        <w:spacing w:before="11"/>
        <w:rPr>
          <w:b/>
          <w:sz w:val="8"/>
        </w:rPr>
      </w:pPr>
      <w:r>
        <w:pict>
          <v:group id="_x0000_s1111" o:spid="_x0000_s1111" o:spt="203" style="position:absolute;left:0pt;margin-left:42.95pt;margin-top:9.65pt;height:135.75pt;width:510pt;mso-position-horizontal-relative:page;mso-wrap-distance-bottom:0pt;mso-wrap-distance-top:0pt;z-index:-251622400;mso-width-relative:page;mso-height-relative:page;" coordorigin="860,193" coordsize="10200,2715">
            <o:lock v:ext="edit"/>
            <v:shape id="_x0000_s1112" o:spid="_x0000_s1112" style="position:absolute;left:867;top:200;height:2700;width:10185;" fillcolor="#F7F7F7" filled="t" stroked="f" coordorigin="867,201" coordsize="10185,2700" path="m11020,2901l900,2901,895,2900,867,2868,867,233,900,201,11020,201,11052,233,11052,2868,11020,2901xe">
              <v:path arrowok="t"/>
              <v:fill on="t" focussize="0,0"/>
              <v:stroke on="f"/>
              <v:imagedata o:title=""/>
              <o:lock v:ext="edit"/>
            </v:shape>
            <v:shape id="_x0000_s1113" o:spid="_x0000_s1113" style="position:absolute;left:867;top:200;height:2700;width:10185;" filled="f" stroked="t" coordorigin="867,201" coordsize="10185,2700" path="m867,2863l867,238,867,233,868,229,870,224,872,219,875,215,878,212,882,208,886,206,891,204,895,202,900,201,905,201,11015,201,11020,201,11025,202,11029,204,11034,206,11038,208,11042,212,11045,215,11048,219,11050,224,11052,229,11052,233,11052,238,11052,2863,11029,2898,11025,2900,11020,2901,11015,2901,905,2901,900,2901,895,2900,891,2898,886,2896,867,2868,867,2863xe">
              <v:path arrowok="t"/>
              <v:fill on="f" focussize="0,0"/>
              <v:stroke color="#CCCCCC"/>
              <v:imagedata o:title=""/>
              <o:lock v:ext="edit"/>
            </v:shape>
            <v:shape id="_x0000_s1114" o:spid="_x0000_s1114" o:spt="202" type="#_x0000_t202" style="position:absolute;left:886;top:216;height:2670;width:10147;" filled="f" stroked="f" coordsize="21600,21600">
              <v:path/>
              <v:fill on="f" focussize="0,0"/>
              <v:stroke on="f" joinstyle="miter"/>
              <v:imagedata o:title=""/>
              <o:lock v:ext="edit"/>
              <v:textbox inset="0mm,0mm,0mm,0mm">
                <w:txbxContent>
                  <w:p>
                    <w:pPr>
                      <w:spacing w:before="0" w:line="240" w:lineRule="auto"/>
                      <w:rPr>
                        <w:b/>
                        <w:sz w:val="20"/>
                      </w:rPr>
                    </w:pPr>
                  </w:p>
                  <w:p>
                    <w:pPr>
                      <w:spacing w:before="16" w:line="240" w:lineRule="auto"/>
                      <w:rPr>
                        <w:b/>
                        <w:sz w:val="15"/>
                      </w:rPr>
                    </w:pPr>
                  </w:p>
                  <w:p>
                    <w:pPr>
                      <w:spacing w:before="0"/>
                      <w:ind w:left="795" w:right="0" w:firstLine="0"/>
                      <w:jc w:val="left"/>
                      <w:rPr>
                        <w:rFonts w:ascii="Consolas"/>
                        <w:sz w:val="21"/>
                      </w:rPr>
                    </w:pPr>
                    <w:r>
                      <w:rPr>
                        <w:rFonts w:ascii="Consolas"/>
                        <w:color w:val="F5861F"/>
                        <w:sz w:val="21"/>
                      </w:rPr>
                      <w:t>@Test</w:t>
                    </w:r>
                  </w:p>
                  <w:p>
                    <w:pPr>
                      <w:spacing w:before="39" w:line="278" w:lineRule="auto"/>
                      <w:ind w:left="1257" w:right="3328" w:hanging="462"/>
                      <w:jc w:val="left"/>
                      <w:rPr>
                        <w:rFonts w:ascii="Consolas"/>
                        <w:sz w:val="21"/>
                      </w:rPr>
                    </w:pPr>
                    <w:r>
                      <w:rPr>
                        <w:rFonts w:ascii="Consolas"/>
                        <w:color w:val="8958A7"/>
                        <w:sz w:val="21"/>
                      </w:rPr>
                      <w:t xml:space="preserve">public void </w:t>
                    </w:r>
                    <w:r>
                      <w:rPr>
                        <w:rFonts w:ascii="Consolas"/>
                        <w:color w:val="4170AE"/>
                        <w:sz w:val="21"/>
                      </w:rPr>
                      <w:t>taskInstanceLogList</w:t>
                    </w:r>
                    <w:r>
                      <w:rPr>
                        <w:rFonts w:ascii="Consolas"/>
                        <w:color w:val="F5861F"/>
                        <w:sz w:val="21"/>
                      </w:rPr>
                      <w:t xml:space="preserve">() </w:t>
                    </w:r>
                    <w:r>
                      <w:rPr>
                        <w:rFonts w:ascii="Consolas"/>
                        <w:color w:val="8958A7"/>
                        <w:sz w:val="21"/>
                      </w:rPr>
                      <w:t xml:space="preserve">throws </w:t>
                    </w:r>
                    <w:r>
                      <w:rPr>
                        <w:rFonts w:ascii="Consolas"/>
                        <w:color w:val="4D4D4B"/>
                        <w:sz w:val="21"/>
                      </w:rPr>
                      <w:t xml:space="preserve">Exception { String workflowName = </w:t>
                    </w:r>
                    <w:r>
                      <w:rPr>
                        <w:rFonts w:ascii="Consolas"/>
                        <w:color w:val="708B00"/>
                        <w:sz w:val="21"/>
                      </w:rPr>
                      <w:t>"doc"</w:t>
                    </w:r>
                    <w:r>
                      <w:rPr>
                        <w:rFonts w:ascii="Consolas"/>
                        <w:color w:val="4D4D4B"/>
                        <w:sz w:val="21"/>
                      </w:rPr>
                      <w:t>;</w:t>
                    </w:r>
                  </w:p>
                  <w:p>
                    <w:pPr>
                      <w:spacing w:before="0" w:line="245" w:lineRule="exact"/>
                      <w:ind w:left="1257" w:right="0" w:firstLine="0"/>
                      <w:jc w:val="left"/>
                      <w:rPr>
                        <w:rFonts w:ascii="Consolas"/>
                        <w:sz w:val="21"/>
                      </w:rPr>
                    </w:pPr>
                    <w:r>
                      <w:rPr>
                        <w:rFonts w:ascii="Consolas"/>
                        <w:color w:val="4D4D4B"/>
                        <w:sz w:val="21"/>
                      </w:rPr>
                      <w:t xml:space="preserve">String taskName = </w:t>
                    </w:r>
                    <w:r>
                      <w:rPr>
                        <w:rFonts w:ascii="Consolas"/>
                        <w:color w:val="708B00"/>
                        <w:sz w:val="21"/>
                      </w:rPr>
                      <w:t>"compress-doc"</w:t>
                    </w:r>
                    <w:r>
                      <w:rPr>
                        <w:rFonts w:ascii="Consolas"/>
                        <w:color w:val="4D4D4B"/>
                        <w:sz w:val="21"/>
                      </w:rPr>
                      <w:t>;</w:t>
                    </w:r>
                  </w:p>
                  <w:p>
                    <w:pPr>
                      <w:spacing w:before="39"/>
                      <w:ind w:left="1257" w:right="0" w:firstLine="0"/>
                      <w:jc w:val="left"/>
                      <w:rPr>
                        <w:rFonts w:ascii="Consolas"/>
                        <w:sz w:val="21"/>
                      </w:rPr>
                    </w:pPr>
                    <w:r>
                      <w:rPr>
                        <w:rFonts w:ascii="Consolas"/>
                        <w:color w:val="4D4D4B"/>
                        <w:sz w:val="21"/>
                      </w:rPr>
                      <w:t>WorkflowDemo.taskInstanceLogList(workflowName, taskName);</w:t>
                    </w:r>
                  </w:p>
                  <w:p>
                    <w:pPr>
                      <w:spacing w:before="39"/>
                      <w:ind w:left="795" w:right="0" w:firstLine="0"/>
                      <w:jc w:val="left"/>
                      <w:rPr>
                        <w:rFonts w:ascii="Consolas"/>
                        <w:sz w:val="21"/>
                      </w:rPr>
                    </w:pPr>
                    <w:r>
                      <w:rPr>
                        <w:rFonts w:ascii="Consolas"/>
                        <w:color w:val="4D4D4B"/>
                        <w:sz w:val="21"/>
                      </w:rPr>
                      <w:t>}</w:t>
                    </w:r>
                  </w:p>
                </w:txbxContent>
              </v:textbox>
            </v:shape>
            <w10:wrap type="topAndBottom"/>
          </v:group>
        </w:pict>
      </w:r>
    </w:p>
    <w:p>
      <w:pPr>
        <w:spacing w:after="0"/>
        <w:rPr>
          <w:sz w:val="8"/>
        </w:rPr>
        <w:sectPr>
          <w:pgSz w:w="11900" w:h="16840"/>
          <w:pgMar w:top="760" w:right="720" w:bottom="500" w:left="640" w:header="297" w:footer="276" w:gutter="0"/>
        </w:sectPr>
      </w:pPr>
    </w:p>
    <w:p>
      <w:pPr>
        <w:spacing w:before="50"/>
        <w:ind w:left="219" w:right="0" w:firstLine="0"/>
        <w:jc w:val="left"/>
        <w:rPr>
          <w:b/>
          <w:sz w:val="21"/>
        </w:rPr>
      </w:pPr>
      <w:r>
        <w:rPr>
          <w:b/>
          <w:sz w:val="21"/>
        </w:rPr>
        <w:t>测试情况如下图：</w:t>
      </w:r>
    </w:p>
    <w:p>
      <w:pPr>
        <w:pStyle w:val="5"/>
        <w:ind w:left="220"/>
        <w:rPr>
          <w:sz w:val="20"/>
        </w:rPr>
      </w:pPr>
      <w:r>
        <w:rPr>
          <w:sz w:val="20"/>
        </w:rPr>
        <w:drawing>
          <wp:inline distT="0" distB="0" distL="0" distR="0">
            <wp:extent cx="6503670" cy="2496185"/>
            <wp:effectExtent l="0" t="0" r="0" b="0"/>
            <wp:docPr id="2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jpeg"/>
                    <pic:cNvPicPr>
                      <a:picLocks noChangeAspect="1"/>
                    </pic:cNvPicPr>
                  </pic:nvPicPr>
                  <pic:blipFill>
                    <a:blip r:embed="rId21" cstate="print"/>
                    <a:stretch>
                      <a:fillRect/>
                    </a:stretch>
                  </pic:blipFill>
                  <pic:spPr>
                    <a:xfrm>
                      <a:off x="0" y="0"/>
                      <a:ext cx="6503801" cy="2496311"/>
                    </a:xfrm>
                    <a:prstGeom prst="rect">
                      <a:avLst/>
                    </a:prstGeom>
                  </pic:spPr>
                </pic:pic>
              </a:graphicData>
            </a:graphic>
          </wp:inline>
        </w:drawing>
      </w:r>
    </w:p>
    <w:p>
      <w:pPr>
        <w:pStyle w:val="5"/>
        <w:spacing w:before="12"/>
        <w:rPr>
          <w:b/>
          <w:sz w:val="14"/>
        </w:rPr>
      </w:pPr>
    </w:p>
    <w:p>
      <w:pPr>
        <w:spacing w:before="0"/>
        <w:ind w:left="219" w:right="0" w:firstLine="0"/>
        <w:jc w:val="left"/>
        <w:rPr>
          <w:sz w:val="24"/>
        </w:rPr>
      </w:pPr>
      <w:r>
        <w:rPr>
          <w:sz w:val="24"/>
        </w:rPr>
        <w:t>任务实例日志详情方法和测试方法</w:t>
      </w:r>
    </w:p>
    <w:p>
      <w:pPr>
        <w:pStyle w:val="5"/>
        <w:spacing w:before="151"/>
        <w:ind w:left="219"/>
      </w:pPr>
      <w:r>
        <w:t>需要获取根据工作流名和任务名获取任务实例的某个或多个日志详情。</w:t>
      </w:r>
    </w:p>
    <w:p>
      <w:pPr>
        <w:pStyle w:val="5"/>
        <w:spacing w:before="10"/>
        <w:rPr>
          <w:sz w:val="13"/>
        </w:rPr>
      </w:pPr>
    </w:p>
    <w:p>
      <w:pPr>
        <w:pStyle w:val="4"/>
        <w:spacing w:before="0"/>
      </w:pPr>
      <w:bookmarkStart w:id="0" w:name="_GoBack"/>
      <w:bookmarkEnd w:id="0"/>
      <w:r>
        <w:t>任务实例日志详情方法</w:t>
      </w:r>
    </w:p>
    <w:p>
      <w:pPr>
        <w:pStyle w:val="5"/>
        <w:spacing w:before="10"/>
        <w:rPr>
          <w:b/>
          <w:sz w:val="13"/>
        </w:rPr>
      </w:pPr>
    </w:p>
    <w:p>
      <w:pPr>
        <w:pStyle w:val="5"/>
        <w:spacing w:before="1"/>
        <w:ind w:left="219"/>
      </w:pPr>
      <w:r>
        <w:t>功能实现</w:t>
      </w:r>
    </w:p>
    <w:p>
      <w:pPr>
        <w:pStyle w:val="9"/>
        <w:numPr>
          <w:ilvl w:val="0"/>
          <w:numId w:val="9"/>
        </w:numPr>
        <w:tabs>
          <w:tab w:val="left" w:pos="820"/>
        </w:tabs>
        <w:spacing w:before="166" w:after="0" w:line="352" w:lineRule="exact"/>
        <w:ind w:left="820" w:right="0" w:hanging="211"/>
        <w:jc w:val="left"/>
        <w:rPr>
          <w:sz w:val="21"/>
        </w:rPr>
      </w:pPr>
      <w:r>
        <w:rPr>
          <w:sz w:val="21"/>
        </w:rPr>
        <w:t>根据任务实例日志列表方法获取到任务实例</w:t>
      </w:r>
    </w:p>
    <w:p>
      <w:pPr>
        <w:pStyle w:val="9"/>
        <w:numPr>
          <w:ilvl w:val="0"/>
          <w:numId w:val="9"/>
        </w:numPr>
        <w:tabs>
          <w:tab w:val="left" w:pos="820"/>
        </w:tabs>
        <w:spacing w:before="0" w:after="0" w:line="330" w:lineRule="exact"/>
        <w:ind w:left="820" w:right="0" w:hanging="211"/>
        <w:jc w:val="left"/>
        <w:rPr>
          <w:sz w:val="21"/>
        </w:rPr>
      </w:pPr>
      <w:r>
        <w:rPr>
          <w:spacing w:val="-1"/>
          <w:sz w:val="21"/>
        </w:rPr>
        <w:t xml:space="preserve">通过任务 </w:t>
      </w:r>
      <w:r>
        <w:rPr>
          <w:rFonts w:ascii="Segoe UI" w:eastAsia="Segoe UI"/>
          <w:sz w:val="21"/>
        </w:rPr>
        <w:t xml:space="preserve">ID </w:t>
      </w:r>
      <w:r>
        <w:rPr>
          <w:sz w:val="21"/>
        </w:rPr>
        <w:t>和数据时间获取任务实例日志列表</w:t>
      </w:r>
    </w:p>
    <w:p>
      <w:pPr>
        <w:pStyle w:val="9"/>
        <w:numPr>
          <w:ilvl w:val="0"/>
          <w:numId w:val="9"/>
        </w:numPr>
        <w:tabs>
          <w:tab w:val="left" w:pos="820"/>
        </w:tabs>
        <w:spacing w:before="0" w:after="0" w:line="330" w:lineRule="exact"/>
        <w:ind w:left="820" w:right="0" w:hanging="211"/>
        <w:jc w:val="left"/>
        <w:rPr>
          <w:sz w:val="21"/>
        </w:rPr>
      </w:pPr>
      <w:r>
        <w:rPr>
          <w:spacing w:val="-1"/>
          <w:sz w:val="21"/>
        </w:rPr>
        <w:t xml:space="preserve">根据日志列表获取某个日志列表的 </w:t>
      </w:r>
      <w:r>
        <w:rPr>
          <w:rFonts w:ascii="Segoe UI" w:eastAsia="Segoe UI"/>
          <w:sz w:val="21"/>
        </w:rPr>
        <w:t xml:space="preserve">IP </w:t>
      </w:r>
      <w:r>
        <w:rPr>
          <w:sz w:val="21"/>
        </w:rPr>
        <w:t>和尝试次数值</w:t>
      </w:r>
    </w:p>
    <w:p>
      <w:pPr>
        <w:pStyle w:val="9"/>
        <w:numPr>
          <w:ilvl w:val="0"/>
          <w:numId w:val="9"/>
        </w:numPr>
        <w:tabs>
          <w:tab w:val="left" w:pos="820"/>
        </w:tabs>
        <w:spacing w:before="0" w:after="0" w:line="352" w:lineRule="exact"/>
        <w:ind w:left="820" w:right="0" w:hanging="211"/>
        <w:jc w:val="left"/>
        <w:rPr>
          <w:sz w:val="21"/>
        </w:rPr>
      </w:pPr>
      <w:r>
        <w:rPr>
          <w:spacing w:val="-1"/>
          <w:sz w:val="21"/>
        </w:rPr>
        <w:t xml:space="preserve">根据任务 </w:t>
      </w:r>
      <w:r>
        <w:rPr>
          <w:rFonts w:ascii="Segoe UI" w:eastAsia="Segoe UI"/>
          <w:sz w:val="21"/>
        </w:rPr>
        <w:t>ID</w:t>
      </w:r>
      <w:r>
        <w:rPr>
          <w:sz w:val="21"/>
        </w:rPr>
        <w:t>、数据时间、</w:t>
      </w:r>
      <w:r>
        <w:rPr>
          <w:rFonts w:ascii="Segoe UI" w:eastAsia="Segoe UI"/>
          <w:sz w:val="21"/>
        </w:rPr>
        <w:t>IP</w:t>
      </w:r>
      <w:r>
        <w:rPr>
          <w:sz w:val="21"/>
        </w:rPr>
        <w:t>、尝试次数值获取详细日志</w:t>
      </w:r>
    </w:p>
    <w:p>
      <w:pPr>
        <w:pStyle w:val="5"/>
        <w:spacing w:before="166"/>
        <w:ind w:left="219"/>
      </w:pPr>
      <w:r>
        <w:pict>
          <v:group id="_x0000_s1115" o:spid="_x0000_s1115" o:spt="203" style="position:absolute;left:0pt;margin-left:42.95pt;margin-top:36.6pt;height:322.9pt;width:510pt;mso-position-horizontal-relative:page;z-index:-252285952;mso-width-relative:page;mso-height-relative:page;" coordorigin="860,733" coordsize="10200,6458">
            <o:lock v:ext="edit"/>
            <v:shape id="_x0000_s1116" o:spid="_x0000_s1116" style="position:absolute;left:867;top:740;height:6443;width:10185;" fillcolor="#F7F7F7" filled="t" stroked="f" coordorigin="867,740" coordsize="10185,6443" path="m11052,7183l867,7183,867,773,900,740,11020,740,11052,7183xe">
              <v:path arrowok="t"/>
              <v:fill on="t" focussize="0,0"/>
              <v:stroke on="f"/>
              <v:imagedata o:title=""/>
              <o:lock v:ext="edit"/>
            </v:shape>
            <v:shape id="_x0000_s1117" o:spid="_x0000_s1117" style="position:absolute;left:867;top:740;height:6443;width:10185;" filled="f" stroked="t" coordorigin="867,740" coordsize="10185,6443" path="m867,7183l867,778,867,773,868,768,900,740,905,740,11015,740,11020,740,11025,741,11052,778,11052,7183e">
              <v:path arrowok="t"/>
              <v:fill on="f" focussize="0,0"/>
              <v:stroke color="#CCCCCC"/>
              <v:imagedata o:title=""/>
              <o:lock v:ext="edit"/>
            </v:shape>
          </v:group>
        </w:pict>
      </w:r>
      <w:r>
        <w:t>代码实现</w:t>
      </w:r>
    </w:p>
    <w:p>
      <w:pPr>
        <w:pStyle w:val="5"/>
        <w:spacing w:before="1"/>
        <w:rPr>
          <w:sz w:val="32"/>
        </w:rPr>
      </w:pPr>
    </w:p>
    <w:p>
      <w:pPr>
        <w:pStyle w:val="5"/>
        <w:spacing w:line="278" w:lineRule="auto"/>
        <w:ind w:left="1503" w:right="4053" w:hanging="809"/>
        <w:rPr>
          <w:rFonts w:ascii="Consolas"/>
        </w:rPr>
      </w:pPr>
      <w:r>
        <w:rPr>
          <w:rFonts w:ascii="Consolas"/>
          <w:color w:val="4D4D4B"/>
        </w:rPr>
        <w:t xml:space="preserve">String taskID = getTaskID(workflowName, taskName); String method = </w:t>
      </w:r>
      <w:r>
        <w:rPr>
          <w:rFonts w:ascii="Consolas"/>
          <w:color w:val="708B00"/>
        </w:rPr>
        <w:t>"GET"</w:t>
      </w:r>
      <w:r>
        <w:rPr>
          <w:rFonts w:ascii="Consolas"/>
          <w:color w:val="4D4D4B"/>
        </w:rPr>
        <w:t>;</w:t>
      </w:r>
    </w:p>
    <w:p>
      <w:pPr>
        <w:pStyle w:val="5"/>
        <w:spacing w:before="4"/>
        <w:rPr>
          <w:rFonts w:ascii="Consolas"/>
          <w:sz w:val="24"/>
        </w:rPr>
      </w:pPr>
    </w:p>
    <w:p>
      <w:pPr>
        <w:pStyle w:val="5"/>
        <w:spacing w:line="278" w:lineRule="auto"/>
        <w:ind w:left="1503" w:right="3821"/>
        <w:rPr>
          <w:rFonts w:ascii="Consolas"/>
        </w:rPr>
      </w:pPr>
      <w:r>
        <w:rPr>
          <w:rFonts w:ascii="Consolas"/>
          <w:color w:val="4D4D4B"/>
        </w:rPr>
        <w:t xml:space="preserve">Map&lt;String, String&gt; params = </w:t>
      </w:r>
      <w:r>
        <w:rPr>
          <w:rFonts w:ascii="Consolas"/>
          <w:color w:val="8958A7"/>
        </w:rPr>
        <w:t xml:space="preserve">new </w:t>
      </w:r>
      <w:r>
        <w:rPr>
          <w:rFonts w:ascii="Consolas"/>
          <w:color w:val="4D4D4B"/>
        </w:rPr>
        <w:t>HashMap&lt;&gt;(); params.put(</w:t>
      </w:r>
      <w:r>
        <w:rPr>
          <w:rFonts w:ascii="Consolas"/>
          <w:color w:val="708B00"/>
        </w:rPr>
        <w:t>"taskId"</w:t>
      </w:r>
      <w:r>
        <w:rPr>
          <w:rFonts w:ascii="Consolas"/>
          <w:color w:val="4D4D4B"/>
        </w:rPr>
        <w:t>, taskID);</w:t>
      </w:r>
    </w:p>
    <w:p>
      <w:pPr>
        <w:pStyle w:val="5"/>
        <w:spacing w:line="278" w:lineRule="auto"/>
        <w:ind w:left="579" w:right="1397" w:firstLine="923"/>
        <w:rPr>
          <w:rFonts w:ascii="Consolas"/>
        </w:rPr>
      </w:pPr>
      <w:r>
        <w:rPr>
          <w:rFonts w:ascii="Consolas"/>
          <w:color w:val="4D4D4B"/>
        </w:rPr>
        <w:t>String listLogListURL = properties.getProperty(</w:t>
      </w:r>
      <w:r>
        <w:rPr>
          <w:rFonts w:ascii="Consolas"/>
          <w:color w:val="708B00"/>
        </w:rPr>
        <w:t>"tbds_proter_ip"</w:t>
      </w:r>
      <w:r>
        <w:rPr>
          <w:rFonts w:ascii="Consolas"/>
          <w:color w:val="4D4D4B"/>
        </w:rPr>
        <w:t>) + properties.getProperty(</w:t>
      </w:r>
      <w:r>
        <w:rPr>
          <w:rFonts w:ascii="Consolas"/>
          <w:color w:val="708B00"/>
        </w:rPr>
        <w:t>"tbds_task_instance_log_list"</w:t>
      </w:r>
      <w:r>
        <w:rPr>
          <w:rFonts w:ascii="Consolas"/>
          <w:color w:val="4D4D4B"/>
        </w:rPr>
        <w:t>);</w:t>
      </w:r>
    </w:p>
    <w:p>
      <w:pPr>
        <w:pStyle w:val="5"/>
        <w:spacing w:line="245" w:lineRule="exact"/>
        <w:ind w:left="1503"/>
        <w:rPr>
          <w:rFonts w:ascii="Consolas"/>
        </w:rPr>
      </w:pPr>
      <w:r>
        <w:rPr>
          <w:rFonts w:ascii="Consolas"/>
          <w:color w:val="4D4D4B"/>
        </w:rPr>
        <w:t>String taskInstanceList = taskInstanceList(workflowName, taskName);</w:t>
      </w:r>
    </w:p>
    <w:p>
      <w:pPr>
        <w:pStyle w:val="5"/>
        <w:spacing w:before="7"/>
        <w:rPr>
          <w:rFonts w:ascii="Consolas"/>
          <w:sz w:val="27"/>
        </w:rPr>
      </w:pPr>
    </w:p>
    <w:p>
      <w:pPr>
        <w:pStyle w:val="5"/>
        <w:spacing w:line="229" w:lineRule="exact"/>
        <w:ind w:left="1503"/>
        <w:rPr>
          <w:rFonts w:ascii="Consolas"/>
        </w:rPr>
      </w:pPr>
      <w:r>
        <w:rPr>
          <w:rFonts w:ascii="Consolas"/>
          <w:color w:val="4D4D4B"/>
        </w:rPr>
        <w:t>JSONObject rRoot = JSONObject.parseObject(taskInstanceList);</w:t>
      </w:r>
    </w:p>
    <w:p>
      <w:pPr>
        <w:pStyle w:val="5"/>
        <w:spacing w:line="228" w:lineRule="auto"/>
        <w:ind w:left="1503" w:right="6823"/>
        <w:rPr>
          <w:rFonts w:ascii="Consolas" w:eastAsia="Consolas"/>
        </w:rPr>
      </w:pPr>
      <w:r>
        <w:rPr>
          <w:rFonts w:ascii="Consolas" w:eastAsia="Consolas"/>
          <w:color w:val="8E8F8B"/>
        </w:rPr>
        <w:t>//</w:t>
      </w:r>
      <w:r>
        <w:rPr>
          <w:color w:val="8E8F8B"/>
        </w:rPr>
        <w:t>任务实例</w:t>
      </w:r>
      <w:r>
        <w:rPr>
          <w:rFonts w:ascii="Consolas" w:eastAsia="Consolas"/>
          <w:color w:val="8E8F8B"/>
        </w:rPr>
        <w:t xml:space="preserve">JSONArray </w:t>
      </w:r>
      <w:r>
        <w:rPr>
          <w:rFonts w:ascii="Consolas" w:eastAsia="Consolas"/>
          <w:color w:val="4D4D4B"/>
        </w:rPr>
        <w:t>JSONArray content =</w:t>
      </w:r>
    </w:p>
    <w:p>
      <w:pPr>
        <w:pStyle w:val="5"/>
        <w:spacing w:before="38"/>
        <w:ind w:left="579"/>
        <w:rPr>
          <w:rFonts w:ascii="Consolas"/>
        </w:rPr>
      </w:pPr>
      <w:r>
        <w:rPr>
          <w:rFonts w:ascii="Consolas"/>
          <w:color w:val="4D4D4B"/>
        </w:rPr>
        <w:t>rRoot.getJSONObject(</w:t>
      </w:r>
      <w:r>
        <w:rPr>
          <w:rFonts w:ascii="Consolas"/>
          <w:color w:val="708B00"/>
        </w:rPr>
        <w:t>"resultData"</w:t>
      </w:r>
      <w:r>
        <w:rPr>
          <w:rFonts w:ascii="Consolas"/>
          <w:color w:val="4D4D4B"/>
        </w:rPr>
        <w:t>).getJSONArray(</w:t>
      </w:r>
      <w:r>
        <w:rPr>
          <w:rFonts w:ascii="Consolas"/>
          <w:color w:val="708B00"/>
        </w:rPr>
        <w:t>"content"</w:t>
      </w:r>
      <w:r>
        <w:rPr>
          <w:rFonts w:ascii="Consolas"/>
          <w:color w:val="4D4D4B"/>
        </w:rPr>
        <w:t>);</w:t>
      </w:r>
    </w:p>
    <w:p>
      <w:pPr>
        <w:pStyle w:val="5"/>
        <w:spacing w:before="8"/>
        <w:rPr>
          <w:rFonts w:ascii="Consolas"/>
          <w:sz w:val="27"/>
        </w:rPr>
      </w:pPr>
    </w:p>
    <w:p>
      <w:pPr>
        <w:pStyle w:val="5"/>
        <w:ind w:left="579"/>
        <w:rPr>
          <w:rFonts w:ascii="Consolas"/>
        </w:rPr>
      </w:pPr>
      <w:r>
        <w:rPr>
          <w:rFonts w:ascii="Consolas"/>
          <w:color w:val="8E8F8B"/>
        </w:rPr>
        <w:t>//////////////////////////////////////////////////////////////////////////////////</w:t>
      </w:r>
    </w:p>
    <w:p>
      <w:pPr>
        <w:pStyle w:val="5"/>
        <w:spacing w:before="39" w:line="229" w:lineRule="exact"/>
        <w:ind w:left="579"/>
        <w:rPr>
          <w:rFonts w:ascii="Consolas"/>
        </w:rPr>
      </w:pPr>
      <w:r>
        <w:rPr>
          <w:rFonts w:ascii="Consolas"/>
          <w:color w:val="8E8F8B"/>
        </w:rPr>
        <w:t>////////////////////</w:t>
      </w:r>
    </w:p>
    <w:p>
      <w:pPr>
        <w:pStyle w:val="5"/>
        <w:spacing w:line="349" w:lineRule="exact"/>
        <w:ind w:left="1503"/>
        <w:rPr>
          <w:rFonts w:ascii="Consolas" w:eastAsia="Consolas"/>
        </w:rPr>
      </w:pPr>
      <w:r>
        <w:rPr>
          <w:rFonts w:ascii="Consolas" w:eastAsia="Consolas"/>
          <w:color w:val="8E8F8B"/>
        </w:rPr>
        <w:t>//</w:t>
      </w:r>
      <w:r>
        <w:rPr>
          <w:color w:val="8E8F8B"/>
        </w:rPr>
        <w:t>最新的那个任务实例</w:t>
      </w:r>
      <w:r>
        <w:rPr>
          <w:rFonts w:ascii="Consolas" w:eastAsia="Consolas"/>
          <w:color w:val="8E8F8B"/>
        </w:rPr>
        <w:t>getJSONObject(1)</w:t>
      </w:r>
    </w:p>
    <w:p>
      <w:pPr>
        <w:pStyle w:val="5"/>
        <w:spacing w:line="278" w:lineRule="auto"/>
        <w:ind w:left="1503" w:right="934"/>
        <w:rPr>
          <w:rFonts w:ascii="Consolas"/>
        </w:rPr>
      </w:pPr>
      <w:r>
        <w:rPr>
          <w:rFonts w:ascii="Consolas"/>
          <w:color w:val="4D4D4B"/>
        </w:rPr>
        <w:t>String dataTime = content.getJSONObject(</w:t>
      </w:r>
      <w:r>
        <w:rPr>
          <w:rFonts w:ascii="Consolas"/>
          <w:color w:val="F5861F"/>
        </w:rPr>
        <w:t>1</w:t>
      </w:r>
      <w:r>
        <w:rPr>
          <w:rFonts w:ascii="Consolas"/>
          <w:color w:val="4D4D4B"/>
        </w:rPr>
        <w:t>).get(</w:t>
      </w:r>
      <w:r>
        <w:rPr>
          <w:rFonts w:ascii="Consolas"/>
          <w:color w:val="708B00"/>
        </w:rPr>
        <w:t>"dataTime"</w:t>
      </w:r>
      <w:r>
        <w:rPr>
          <w:rFonts w:ascii="Consolas"/>
          <w:color w:val="4D4D4B"/>
        </w:rPr>
        <w:t>).toString(); params.put(</w:t>
      </w:r>
      <w:r>
        <w:rPr>
          <w:rFonts w:ascii="Consolas"/>
          <w:color w:val="708B00"/>
        </w:rPr>
        <w:t>"dataTime"</w:t>
      </w:r>
      <w:r>
        <w:rPr>
          <w:rFonts w:ascii="Consolas"/>
          <w:color w:val="4D4D4B"/>
        </w:rPr>
        <w:t>, dataTime);</w:t>
      </w:r>
    </w:p>
    <w:p>
      <w:pPr>
        <w:pStyle w:val="5"/>
        <w:spacing w:line="245" w:lineRule="exact"/>
        <w:ind w:left="1503"/>
        <w:rPr>
          <w:rFonts w:ascii="Consolas"/>
        </w:rPr>
      </w:pPr>
      <w:r>
        <w:rPr>
          <w:rFonts w:ascii="Consolas"/>
          <w:color w:val="4D4D4B"/>
        </w:rPr>
        <w:t>String listLogList = publicHttps(listLogListURL, method, params);</w:t>
      </w:r>
    </w:p>
    <w:p>
      <w:pPr>
        <w:pStyle w:val="5"/>
        <w:spacing w:before="32"/>
        <w:ind w:left="1503"/>
        <w:rPr>
          <w:rFonts w:ascii="Consolas"/>
        </w:rPr>
      </w:pPr>
      <w:r>
        <w:rPr>
          <w:rFonts w:ascii="Consolas"/>
          <w:color w:val="8E8F8B"/>
        </w:rPr>
        <w:t>//{</w:t>
      </w:r>
    </w:p>
    <w:p>
      <w:pPr>
        <w:spacing w:after="0"/>
        <w:rPr>
          <w:rFonts w:ascii="Consolas"/>
        </w:rPr>
        <w:sectPr>
          <w:pgSz w:w="11900" w:h="16840"/>
          <w:pgMar w:top="760" w:right="720" w:bottom="460" w:left="640" w:header="297" w:footer="276" w:gutter="0"/>
        </w:sectPr>
      </w:pPr>
    </w:p>
    <w:p>
      <w:pPr>
        <w:pStyle w:val="5"/>
        <w:spacing w:before="10"/>
        <w:rPr>
          <w:rFonts w:ascii="Consolas"/>
          <w:sz w:val="5"/>
        </w:rPr>
      </w:pPr>
    </w:p>
    <w:p>
      <w:pPr>
        <w:pStyle w:val="5"/>
        <w:ind w:left="219"/>
        <w:rPr>
          <w:rFonts w:ascii="Consolas"/>
          <w:sz w:val="20"/>
        </w:rPr>
      </w:pPr>
      <w:r>
        <w:rPr>
          <w:rFonts w:ascii="Consolas"/>
          <w:sz w:val="20"/>
        </w:rPr>
        <w:pict>
          <v:group id="_x0000_s1118" o:spid="_x0000_s1118" o:spt="203" style="height:445.9pt;width:510pt;" coordsize="10200,8918">
            <o:lock v:ext="edit"/>
            <v:shape id="_x0000_s1119" o:spid="_x0000_s1119" style="position:absolute;left:7;top:7;height:8903;width:10185;" fillcolor="#F7F7F7" filled="t" stroked="f" coordorigin="8,8" coordsize="10185,8903" path="m10160,8910l40,8910,35,8909,8,8877,8,8,10192,8,10192,8877,10160,8910xe">
              <v:path arrowok="t"/>
              <v:fill on="t" focussize="0,0"/>
              <v:stroke on="f"/>
              <v:imagedata o:title=""/>
              <o:lock v:ext="edit"/>
            </v:shape>
            <v:line id="_x0000_s1120" o:spid="_x0000_s1120" o:spt="20" style="position:absolute;left:8;top:7;flip:y;height:8865;width:0;" stroked="t" coordsize="21600,21600">
              <v:path arrowok="t"/>
              <v:fill focussize="0,0"/>
              <v:stroke color="#CCCCCC"/>
              <v:imagedata o:title=""/>
              <o:lock v:ext="edit"/>
            </v:line>
            <v:shape id="_x0000_s1121" o:spid="_x0000_s1121" style="position:absolute;left:7;top:7;height:8903;width:10185;" filled="f" stroked="t" coordorigin="7,7" coordsize="10185,8903" path="m10192,7l10192,8872,10192,8877,10169,8907,10165,8909,10160,8910,10155,8910,45,8910,40,8910,35,8909,31,8907,26,8905,7,8877,8,8872e">
              <v:path arrowok="t"/>
              <v:fill on="f" focussize="0,0"/>
              <v:stroke color="#CCCCCC"/>
              <v:imagedata o:title=""/>
              <o:lock v:ext="edit"/>
            </v:shape>
            <v:shape id="_x0000_s1122" o:spid="_x0000_s1122" o:spt="202" type="#_x0000_t202" style="position:absolute;left:0;top:0;height:8918;width:10200;" filled="f" stroked="f" coordsize="21600,21600">
              <v:path/>
              <v:fill on="f" focussize="0,0"/>
              <v:stroke on="f" joinstyle="miter"/>
              <v:imagedata o:title=""/>
              <o:lock v:ext="edit"/>
              <v:textbox inset="0mm,0mm,0mm,0mm">
                <w:txbxContent>
                  <w:p>
                    <w:pPr>
                      <w:tabs>
                        <w:tab w:val="left" w:pos="1860"/>
                      </w:tabs>
                      <w:spacing w:before="24"/>
                      <w:ind w:left="1283" w:right="0" w:firstLine="0"/>
                      <w:jc w:val="left"/>
                      <w:rPr>
                        <w:rFonts w:ascii="Consolas"/>
                        <w:sz w:val="21"/>
                      </w:rPr>
                    </w:pPr>
                    <w:r>
                      <w:rPr>
                        <w:rFonts w:ascii="Consolas"/>
                        <w:color w:val="8E8F8B"/>
                        <w:sz w:val="21"/>
                      </w:rPr>
                      <w:t>//</w:t>
                    </w:r>
                    <w:r>
                      <w:rPr>
                        <w:rFonts w:ascii="Consolas"/>
                        <w:color w:val="8E8F8B"/>
                        <w:sz w:val="21"/>
                      </w:rPr>
                      <w:tab/>
                    </w:r>
                    <w:r>
                      <w:rPr>
                        <w:rFonts w:ascii="Consolas"/>
                        <w:color w:val="8E8F8B"/>
                        <w:sz w:val="21"/>
                      </w:rPr>
                      <w:t>"resultCode":"0",</w:t>
                    </w:r>
                  </w:p>
                  <w:p>
                    <w:pPr>
                      <w:tabs>
                        <w:tab w:val="left" w:pos="1860"/>
                      </w:tabs>
                      <w:spacing w:before="39"/>
                      <w:ind w:left="1283" w:right="0" w:firstLine="0"/>
                      <w:jc w:val="left"/>
                      <w:rPr>
                        <w:rFonts w:ascii="Consolas"/>
                        <w:sz w:val="21"/>
                      </w:rPr>
                    </w:pPr>
                    <w:r>
                      <w:rPr>
                        <w:rFonts w:ascii="Consolas"/>
                        <w:color w:val="8E8F8B"/>
                        <w:sz w:val="21"/>
                      </w:rPr>
                      <w:t>//</w:t>
                    </w:r>
                    <w:r>
                      <w:rPr>
                        <w:rFonts w:ascii="Consolas"/>
                        <w:color w:val="8E8F8B"/>
                        <w:sz w:val="21"/>
                      </w:rPr>
                      <w:tab/>
                    </w:r>
                    <w:r>
                      <w:rPr>
                        <w:rFonts w:ascii="Consolas"/>
                        <w:color w:val="8E8F8B"/>
                        <w:sz w:val="21"/>
                      </w:rPr>
                      <w:t>"message":null,</w:t>
                    </w:r>
                  </w:p>
                  <w:p>
                    <w:pPr>
                      <w:tabs>
                        <w:tab w:val="left" w:pos="1860"/>
                      </w:tabs>
                      <w:spacing w:before="39"/>
                      <w:ind w:left="1283" w:right="0" w:firstLine="0"/>
                      <w:jc w:val="left"/>
                      <w:rPr>
                        <w:rFonts w:ascii="Consolas"/>
                        <w:sz w:val="21"/>
                      </w:rPr>
                    </w:pPr>
                    <w:r>
                      <w:rPr>
                        <w:rFonts w:ascii="Consolas"/>
                        <w:color w:val="8E8F8B"/>
                        <w:sz w:val="21"/>
                      </w:rPr>
                      <w:t>//</w:t>
                    </w:r>
                    <w:r>
                      <w:rPr>
                        <w:rFonts w:ascii="Consolas"/>
                        <w:color w:val="8E8F8B"/>
                        <w:sz w:val="21"/>
                      </w:rPr>
                      <w:tab/>
                    </w:r>
                    <w:r>
                      <w:rPr>
                        <w:rFonts w:ascii="Consolas"/>
                        <w:color w:val="8E8F8B"/>
                        <w:sz w:val="21"/>
                      </w:rPr>
                      <w:t>"resultData":</w:t>
                    </w:r>
                  </w:p>
                  <w:p>
                    <w:pPr>
                      <w:tabs>
                        <w:tab w:val="left" w:pos="1860"/>
                      </w:tabs>
                      <w:spacing w:before="39"/>
                      <w:ind w:left="1283" w:right="0" w:firstLine="0"/>
                      <w:jc w:val="left"/>
                      <w:rPr>
                        <w:rFonts w:ascii="Consolas"/>
                        <w:sz w:val="21"/>
                      </w:rPr>
                    </w:pPr>
                    <w:r>
                      <w:rPr>
                        <w:rFonts w:ascii="Consolas"/>
                        <w:color w:val="8E8F8B"/>
                        <w:sz w:val="21"/>
                      </w:rPr>
                      <w:t>//</w:t>
                    </w:r>
                    <w:r>
                      <w:rPr>
                        <w:rFonts w:ascii="Consolas"/>
                        <w:color w:val="8E8F8B"/>
                        <w:sz w:val="21"/>
                      </w:rPr>
                      <w:tab/>
                    </w:r>
                    <w:r>
                      <w:rPr>
                        <w:rFonts w:ascii="Consolas"/>
                        <w:color w:val="8E8F8B"/>
                        <w:sz w:val="21"/>
                      </w:rPr>
                      <w:t>[</w:t>
                    </w:r>
                  </w:p>
                  <w:p>
                    <w:pPr>
                      <w:tabs>
                        <w:tab w:val="left" w:pos="2207"/>
                      </w:tabs>
                      <w:spacing w:before="39"/>
                      <w:ind w:left="1283" w:right="0" w:firstLine="0"/>
                      <w:jc w:val="left"/>
                      <w:rPr>
                        <w:rFonts w:ascii="Consolas"/>
                        <w:sz w:val="21"/>
                      </w:rPr>
                    </w:pPr>
                    <w:r>
                      <w:rPr>
                        <w:rFonts w:ascii="Consolas"/>
                        <w:color w:val="8E8F8B"/>
                        <w:sz w:val="21"/>
                      </w:rPr>
                      <w:t>//</w:t>
                    </w:r>
                    <w:r>
                      <w:rPr>
                        <w:rFonts w:ascii="Consolas"/>
                        <w:color w:val="8E8F8B"/>
                        <w:sz w:val="21"/>
                      </w:rPr>
                      <w:tab/>
                    </w:r>
                    <w:r>
                      <w:rPr>
                        <w:rFonts w:ascii="Consolas"/>
                        <w:color w:val="8E8F8B"/>
                        <w:sz w:val="21"/>
                      </w:rPr>
                      <w:t>"18K,</w:t>
                    </w:r>
                  </w:p>
                  <w:p>
                    <w:pPr>
                      <w:tabs>
                        <w:tab w:val="left" w:pos="2207"/>
                      </w:tabs>
                      <w:spacing w:before="40"/>
                      <w:ind w:left="1283" w:right="0" w:firstLine="0"/>
                      <w:jc w:val="left"/>
                      <w:rPr>
                        <w:rFonts w:ascii="Consolas"/>
                        <w:sz w:val="21"/>
                      </w:rPr>
                    </w:pPr>
                    <w:r>
                      <w:rPr>
                        <w:rFonts w:ascii="Consolas"/>
                        <w:color w:val="8E8F8B"/>
                        <w:sz w:val="21"/>
                      </w:rPr>
                      <w:t>//</w:t>
                    </w:r>
                    <w:r>
                      <w:rPr>
                        <w:rFonts w:ascii="Consolas"/>
                        <w:color w:val="8E8F8B"/>
                        <w:sz w:val="21"/>
                      </w:rPr>
                      <w:tab/>
                    </w:r>
                    <w:r>
                      <w:rPr>
                        <w:rFonts w:ascii="Consolas"/>
                        <w:color w:val="8E8F8B"/>
                        <w:sz w:val="21"/>
                      </w:rPr>
                      <w:t>2020-05-13 09:01:22,</w:t>
                    </w:r>
                  </w:p>
                  <w:p>
                    <w:pPr>
                      <w:tabs>
                        <w:tab w:val="left" w:pos="2207"/>
                      </w:tabs>
                      <w:spacing w:before="39"/>
                      <w:ind w:left="1283" w:right="0" w:firstLine="0"/>
                      <w:jc w:val="left"/>
                      <w:rPr>
                        <w:rFonts w:ascii="Consolas"/>
                        <w:sz w:val="21"/>
                      </w:rPr>
                    </w:pPr>
                    <w:r>
                      <w:rPr>
                        <w:rFonts w:ascii="Consolas"/>
                        <w:color w:val="8E8F8B"/>
                        <w:sz w:val="21"/>
                      </w:rPr>
                      <w:t>//</w:t>
                    </w:r>
                    <w:r>
                      <w:rPr>
                        <w:rFonts w:ascii="Consolas"/>
                        <w:color w:val="8E8F8B"/>
                        <w:sz w:val="21"/>
                      </w:rPr>
                      <w:tab/>
                    </w:r>
                    <w:r>
                      <w:rPr>
                        <w:rFonts w:ascii="Consolas"/>
                        <w:color w:val="8E8F8B"/>
                        <w:sz w:val="21"/>
                      </w:rPr>
                      <w:t>172.27.0.124,</w:t>
                    </w:r>
                  </w:p>
                  <w:p>
                    <w:pPr>
                      <w:tabs>
                        <w:tab w:val="left" w:pos="2207"/>
                      </w:tabs>
                      <w:spacing w:before="39"/>
                      <w:ind w:left="1283" w:right="0" w:firstLine="0"/>
                      <w:jc w:val="left"/>
                      <w:rPr>
                        <w:rFonts w:ascii="Consolas"/>
                        <w:sz w:val="21"/>
                      </w:rPr>
                    </w:pPr>
                    <w:r>
                      <w:rPr>
                        <w:rFonts w:ascii="Consolas"/>
                        <w:color w:val="8E8F8B"/>
                        <w:sz w:val="21"/>
                      </w:rPr>
                      <w:t>//</w:t>
                    </w:r>
                    <w:r>
                      <w:rPr>
                        <w:rFonts w:ascii="Consolas"/>
                        <w:color w:val="8E8F8B"/>
                        <w:sz w:val="21"/>
                      </w:rPr>
                      <w:tab/>
                    </w:r>
                    <w:r>
                      <w:rPr>
                        <w:rFonts w:ascii="Consolas"/>
                        <w:color w:val="8E8F8B"/>
                        <w:sz w:val="21"/>
                      </w:rPr>
                      <w:t>1"</w:t>
                    </w:r>
                  </w:p>
                  <w:p>
                    <w:pPr>
                      <w:tabs>
                        <w:tab w:val="left" w:pos="1860"/>
                      </w:tabs>
                      <w:spacing w:before="39"/>
                      <w:ind w:left="1283" w:right="0" w:firstLine="0"/>
                      <w:jc w:val="left"/>
                      <w:rPr>
                        <w:rFonts w:ascii="Consolas"/>
                        <w:sz w:val="21"/>
                      </w:rPr>
                    </w:pPr>
                    <w:r>
                      <w:rPr>
                        <w:rFonts w:ascii="Consolas"/>
                        <w:color w:val="8E8F8B"/>
                        <w:sz w:val="21"/>
                      </w:rPr>
                      <w:t>//</w:t>
                    </w:r>
                    <w:r>
                      <w:rPr>
                        <w:rFonts w:ascii="Consolas"/>
                        <w:color w:val="8E8F8B"/>
                        <w:sz w:val="21"/>
                      </w:rPr>
                      <w:tab/>
                    </w:r>
                    <w:r>
                      <w:rPr>
                        <w:rFonts w:ascii="Consolas"/>
                        <w:color w:val="8E8F8B"/>
                        <w:sz w:val="21"/>
                      </w:rPr>
                      <w:t>],</w:t>
                    </w:r>
                  </w:p>
                  <w:p>
                    <w:pPr>
                      <w:spacing w:before="8" w:line="240" w:lineRule="auto"/>
                      <w:rPr>
                        <w:rFonts w:ascii="Consolas"/>
                        <w:sz w:val="27"/>
                      </w:rPr>
                    </w:pPr>
                  </w:p>
                  <w:p>
                    <w:pPr>
                      <w:tabs>
                        <w:tab w:val="left" w:pos="1860"/>
                      </w:tabs>
                      <w:spacing w:before="0"/>
                      <w:ind w:left="1283" w:right="0" w:firstLine="0"/>
                      <w:jc w:val="left"/>
                      <w:rPr>
                        <w:rFonts w:ascii="Consolas"/>
                        <w:sz w:val="21"/>
                      </w:rPr>
                    </w:pPr>
                    <w:r>
                      <w:rPr>
                        <w:rFonts w:ascii="Consolas"/>
                        <w:color w:val="8E8F8B"/>
                        <w:sz w:val="21"/>
                      </w:rPr>
                      <w:t>//</w:t>
                    </w:r>
                    <w:r>
                      <w:rPr>
                        <w:rFonts w:ascii="Consolas"/>
                        <w:color w:val="8E8F8B"/>
                        <w:sz w:val="21"/>
                      </w:rPr>
                      <w:tab/>
                    </w:r>
                    <w:r>
                      <w:rPr>
                        <w:rFonts w:ascii="Consolas"/>
                        <w:color w:val="8E8F8B"/>
                        <w:sz w:val="21"/>
                      </w:rPr>
                      <w:t>"markInfo":null</w:t>
                    </w:r>
                  </w:p>
                  <w:p>
                    <w:pPr>
                      <w:spacing w:before="39"/>
                      <w:ind w:left="1283" w:right="0" w:firstLine="0"/>
                      <w:jc w:val="left"/>
                      <w:rPr>
                        <w:rFonts w:ascii="Consolas"/>
                        <w:sz w:val="21"/>
                      </w:rPr>
                    </w:pPr>
                    <w:r>
                      <w:rPr>
                        <w:rFonts w:ascii="Consolas"/>
                        <w:color w:val="8E8F8B"/>
                        <w:sz w:val="21"/>
                      </w:rPr>
                      <w:t>//}</w:t>
                    </w:r>
                  </w:p>
                  <w:p>
                    <w:pPr>
                      <w:spacing w:before="39"/>
                      <w:ind w:left="1283" w:right="0" w:firstLine="0"/>
                      <w:jc w:val="left"/>
                      <w:rPr>
                        <w:rFonts w:ascii="Consolas"/>
                        <w:sz w:val="21"/>
                      </w:rPr>
                    </w:pPr>
                    <w:r>
                      <w:rPr>
                        <w:rFonts w:ascii="Consolas"/>
                        <w:color w:val="8E8F8B"/>
                        <w:sz w:val="21"/>
                      </w:rPr>
                      <w:t>// --------------------------------------</w:t>
                    </w:r>
                  </w:p>
                  <w:p>
                    <w:pPr>
                      <w:spacing w:before="8" w:line="240" w:lineRule="auto"/>
                      <w:rPr>
                        <w:rFonts w:ascii="Consolas"/>
                        <w:sz w:val="27"/>
                      </w:rPr>
                    </w:pPr>
                  </w:p>
                  <w:p>
                    <w:pPr>
                      <w:spacing w:before="0"/>
                      <w:ind w:left="1283" w:right="0" w:firstLine="0"/>
                      <w:jc w:val="left"/>
                      <w:rPr>
                        <w:rFonts w:ascii="Consolas"/>
                        <w:sz w:val="21"/>
                      </w:rPr>
                    </w:pPr>
                    <w:r>
                      <w:rPr>
                        <w:rFonts w:ascii="Consolas"/>
                        <w:color w:val="8E8F8B"/>
                        <w:sz w:val="21"/>
                      </w:rPr>
                      <w:t>//params.put("condition[status]", "2");</w:t>
                    </w:r>
                  </w:p>
                  <w:p>
                    <w:pPr>
                      <w:spacing w:before="39" w:line="278" w:lineRule="auto"/>
                      <w:ind w:left="360" w:right="2546" w:firstLine="923"/>
                      <w:jc w:val="left"/>
                      <w:rPr>
                        <w:rFonts w:ascii="Consolas"/>
                        <w:sz w:val="21"/>
                      </w:rPr>
                    </w:pPr>
                    <w:r>
                      <w:rPr>
                        <w:rFonts w:ascii="Consolas"/>
                        <w:color w:val="4D4D4B"/>
                        <w:sz w:val="21"/>
                      </w:rPr>
                      <w:t>String url = properties.getProperty(</w:t>
                    </w:r>
                    <w:r>
                      <w:rPr>
                        <w:rFonts w:ascii="Consolas"/>
                        <w:color w:val="708B00"/>
                        <w:sz w:val="21"/>
                      </w:rPr>
                      <w:t>"tbds_proter_ip"</w:t>
                    </w:r>
                    <w:r>
                      <w:rPr>
                        <w:rFonts w:ascii="Consolas"/>
                        <w:color w:val="4D4D4B"/>
                        <w:sz w:val="21"/>
                      </w:rPr>
                      <w:t>) + properties.getProperty(</w:t>
                    </w:r>
                    <w:r>
                      <w:rPr>
                        <w:rFonts w:ascii="Consolas"/>
                        <w:color w:val="708B00"/>
                        <w:sz w:val="21"/>
                      </w:rPr>
                      <w:t>"tbds_task_instance_log_info"</w:t>
                    </w:r>
                    <w:r>
                      <w:rPr>
                        <w:rFonts w:ascii="Consolas"/>
                        <w:color w:val="4D4D4B"/>
                        <w:sz w:val="21"/>
                      </w:rPr>
                      <w:t>);</w:t>
                    </w:r>
                  </w:p>
                  <w:p>
                    <w:pPr>
                      <w:spacing w:before="0" w:line="292" w:lineRule="exact"/>
                      <w:ind w:left="1283" w:right="0" w:firstLine="0"/>
                      <w:jc w:val="left"/>
                      <w:rPr>
                        <w:sz w:val="21"/>
                      </w:rPr>
                    </w:pPr>
                    <w:r>
                      <w:rPr>
                        <w:rFonts w:ascii="Consolas" w:eastAsia="Consolas"/>
                        <w:color w:val="8E8F8B"/>
                        <w:sz w:val="21"/>
                      </w:rPr>
                      <w:t>//</w:t>
                    </w:r>
                    <w:r>
                      <w:rPr>
                        <w:color w:val="8E8F8B"/>
                        <w:sz w:val="21"/>
                      </w:rPr>
                      <w:t>查询单个任务实例下的任务列表</w:t>
                    </w:r>
                  </w:p>
                  <w:p>
                    <w:pPr>
                      <w:spacing w:before="0" w:line="238" w:lineRule="exact"/>
                      <w:ind w:left="1283" w:right="0" w:firstLine="0"/>
                      <w:jc w:val="left"/>
                      <w:rPr>
                        <w:rFonts w:ascii="Consolas"/>
                        <w:sz w:val="21"/>
                      </w:rPr>
                    </w:pPr>
                    <w:r>
                      <w:rPr>
                        <w:rFonts w:ascii="Consolas"/>
                        <w:color w:val="4D4D4B"/>
                        <w:sz w:val="21"/>
                      </w:rPr>
                      <w:t>String resultData =</w:t>
                    </w:r>
                  </w:p>
                  <w:p>
                    <w:pPr>
                      <w:spacing w:before="39"/>
                      <w:ind w:left="360" w:right="0" w:firstLine="0"/>
                      <w:jc w:val="left"/>
                      <w:rPr>
                        <w:rFonts w:ascii="Consolas"/>
                        <w:sz w:val="21"/>
                      </w:rPr>
                    </w:pPr>
                    <w:r>
                      <w:rPr>
                        <w:rFonts w:ascii="Consolas"/>
                        <w:color w:val="4D4D4B"/>
                        <w:sz w:val="21"/>
                      </w:rPr>
                      <w:t>JSONObject.parseObject(listLogList).getJSONArray(</w:t>
                    </w:r>
                    <w:r>
                      <w:rPr>
                        <w:rFonts w:ascii="Consolas"/>
                        <w:color w:val="708B00"/>
                        <w:sz w:val="21"/>
                      </w:rPr>
                      <w:t>"resultData"</w:t>
                    </w:r>
                    <w:r>
                      <w:rPr>
                        <w:rFonts w:ascii="Consolas"/>
                        <w:color w:val="4D4D4B"/>
                        <w:sz w:val="21"/>
                      </w:rPr>
                      <w:t>).get(</w:t>
                    </w:r>
                    <w:r>
                      <w:rPr>
                        <w:rFonts w:ascii="Consolas"/>
                        <w:color w:val="F5861F"/>
                        <w:sz w:val="21"/>
                      </w:rPr>
                      <w:t>0</w:t>
                    </w:r>
                    <w:r>
                      <w:rPr>
                        <w:rFonts w:ascii="Consolas"/>
                        <w:color w:val="4D4D4B"/>
                        <w:sz w:val="21"/>
                      </w:rPr>
                      <w:t>).toString();</w:t>
                    </w:r>
                  </w:p>
                  <w:p>
                    <w:pPr>
                      <w:spacing w:before="6" w:line="240" w:lineRule="auto"/>
                      <w:rPr>
                        <w:rFonts w:ascii="Consolas"/>
                        <w:sz w:val="22"/>
                      </w:rPr>
                    </w:pPr>
                  </w:p>
                  <w:p>
                    <w:pPr>
                      <w:spacing w:before="1" w:line="228" w:lineRule="auto"/>
                      <w:ind w:left="1283" w:right="2954" w:firstLine="0"/>
                      <w:jc w:val="left"/>
                      <w:rPr>
                        <w:rFonts w:ascii="Consolas" w:eastAsia="Consolas"/>
                        <w:sz w:val="21"/>
                      </w:rPr>
                    </w:pPr>
                    <w:r>
                      <w:rPr>
                        <w:rFonts w:ascii="Consolas" w:eastAsia="Consolas"/>
                        <w:color w:val="8E8F8B"/>
                        <w:sz w:val="21"/>
                      </w:rPr>
                      <w:t>//</w:t>
                    </w:r>
                    <w:r>
                      <w:rPr>
                        <w:color w:val="8E8F8B"/>
                        <w:sz w:val="21"/>
                      </w:rPr>
                      <w:t>任务调度器的代理服务器</w:t>
                    </w:r>
                    <w:r>
                      <w:rPr>
                        <w:rFonts w:ascii="Consolas" w:eastAsia="Consolas"/>
                        <w:color w:val="8E8F8B"/>
                        <w:sz w:val="21"/>
                      </w:rPr>
                      <w:t>IP</w:t>
                    </w:r>
                    <w:r>
                      <w:rPr>
                        <w:color w:val="8E8F8B"/>
                        <w:sz w:val="21"/>
                      </w:rPr>
                      <w:t>，也就是任务实例执行的客户端</w:t>
                    </w:r>
                    <w:r>
                      <w:rPr>
                        <w:rFonts w:ascii="Consolas" w:eastAsia="Consolas"/>
                        <w:color w:val="8E8F8B"/>
                        <w:sz w:val="21"/>
                      </w:rPr>
                      <w:t xml:space="preserve">IP </w:t>
                    </w:r>
                    <w:r>
                      <w:rPr>
                        <w:rFonts w:ascii="Consolas" w:eastAsia="Consolas"/>
                        <w:color w:val="4D4D4B"/>
                        <w:sz w:val="21"/>
                      </w:rPr>
                      <w:t>params.put(</w:t>
                    </w:r>
                    <w:r>
                      <w:rPr>
                        <w:rFonts w:ascii="Consolas" w:eastAsia="Consolas"/>
                        <w:color w:val="708B00"/>
                        <w:sz w:val="21"/>
                      </w:rPr>
                      <w:t>"ip"</w:t>
                    </w:r>
                    <w:r>
                      <w:rPr>
                        <w:rFonts w:ascii="Consolas" w:eastAsia="Consolas"/>
                        <w:color w:val="4D4D4B"/>
                        <w:sz w:val="21"/>
                      </w:rPr>
                      <w:t>, resultData.split(</w:t>
                    </w:r>
                    <w:r>
                      <w:rPr>
                        <w:rFonts w:ascii="Consolas" w:eastAsia="Consolas"/>
                        <w:color w:val="708B00"/>
                        <w:sz w:val="21"/>
                      </w:rPr>
                      <w:t>","</w:t>
                    </w:r>
                    <w:r>
                      <w:rPr>
                        <w:rFonts w:ascii="Consolas" w:eastAsia="Consolas"/>
                        <w:color w:val="4D4D4B"/>
                        <w:sz w:val="21"/>
                      </w:rPr>
                      <w:t>)[</w:t>
                    </w:r>
                    <w:r>
                      <w:rPr>
                        <w:rFonts w:ascii="Consolas" w:eastAsia="Consolas"/>
                        <w:color w:val="F5861F"/>
                        <w:sz w:val="21"/>
                      </w:rPr>
                      <w:t>2</w:t>
                    </w:r>
                    <w:r>
                      <w:rPr>
                        <w:rFonts w:ascii="Consolas" w:eastAsia="Consolas"/>
                        <w:color w:val="4D4D4B"/>
                        <w:sz w:val="21"/>
                      </w:rPr>
                      <w:t>]);</w:t>
                    </w:r>
                  </w:p>
                  <w:p>
                    <w:pPr>
                      <w:spacing w:before="41"/>
                      <w:ind w:left="1283" w:right="0" w:firstLine="0"/>
                      <w:jc w:val="left"/>
                      <w:rPr>
                        <w:rFonts w:ascii="Consolas"/>
                        <w:sz w:val="21"/>
                      </w:rPr>
                    </w:pPr>
                    <w:r>
                      <w:rPr>
                        <w:rFonts w:ascii="Consolas"/>
                        <w:color w:val="4D4D4B"/>
                        <w:sz w:val="21"/>
                      </w:rPr>
                      <w:t>params.put(</w:t>
                    </w:r>
                    <w:r>
                      <w:rPr>
                        <w:rFonts w:ascii="Consolas"/>
                        <w:color w:val="708B00"/>
                        <w:sz w:val="21"/>
                      </w:rPr>
                      <w:t>"tries"</w:t>
                    </w:r>
                    <w:r>
                      <w:rPr>
                        <w:rFonts w:ascii="Consolas"/>
                        <w:color w:val="4D4D4B"/>
                        <w:sz w:val="21"/>
                      </w:rPr>
                      <w:t>, resultData.split(</w:t>
                    </w:r>
                    <w:r>
                      <w:rPr>
                        <w:rFonts w:ascii="Consolas"/>
                        <w:color w:val="708B00"/>
                        <w:sz w:val="21"/>
                      </w:rPr>
                      <w:t>","</w:t>
                    </w:r>
                    <w:r>
                      <w:rPr>
                        <w:rFonts w:ascii="Consolas"/>
                        <w:color w:val="4D4D4B"/>
                        <w:sz w:val="21"/>
                      </w:rPr>
                      <w:t>)[</w:t>
                    </w:r>
                    <w:r>
                      <w:rPr>
                        <w:rFonts w:ascii="Consolas"/>
                        <w:color w:val="F5861F"/>
                        <w:sz w:val="21"/>
                      </w:rPr>
                      <w:t>3</w:t>
                    </w:r>
                    <w:r>
                      <w:rPr>
                        <w:rFonts w:ascii="Consolas"/>
                        <w:color w:val="4D4D4B"/>
                        <w:sz w:val="21"/>
                      </w:rPr>
                      <w:t>]);</w:t>
                    </w:r>
                  </w:p>
                  <w:p>
                    <w:pPr>
                      <w:spacing w:before="8" w:line="240" w:lineRule="auto"/>
                      <w:rPr>
                        <w:rFonts w:ascii="Consolas"/>
                        <w:sz w:val="27"/>
                      </w:rPr>
                    </w:pPr>
                  </w:p>
                  <w:p>
                    <w:pPr>
                      <w:spacing w:before="0" w:line="278" w:lineRule="auto"/>
                      <w:ind w:left="1283" w:right="2315" w:firstLine="0"/>
                      <w:jc w:val="left"/>
                      <w:rPr>
                        <w:rFonts w:ascii="Consolas"/>
                        <w:sz w:val="21"/>
                      </w:rPr>
                    </w:pPr>
                    <w:r>
                      <w:rPr>
                        <w:rFonts w:ascii="Consolas"/>
                        <w:color w:val="4D4D4B"/>
                        <w:sz w:val="21"/>
                      </w:rPr>
                      <w:t>String resultResponse = publicHttps(url, method, params); System.out.println(resultResponse);</w:t>
                    </w:r>
                  </w:p>
                  <w:p>
                    <w:pPr>
                      <w:spacing w:before="4" w:line="240" w:lineRule="auto"/>
                      <w:rPr>
                        <w:rFonts w:ascii="Consolas"/>
                        <w:sz w:val="24"/>
                      </w:rPr>
                    </w:pPr>
                  </w:p>
                  <w:p>
                    <w:pPr>
                      <w:spacing w:before="0"/>
                      <w:ind w:left="1283" w:right="0" w:firstLine="0"/>
                      <w:jc w:val="left"/>
                      <w:rPr>
                        <w:rFonts w:ascii="Consolas"/>
                        <w:sz w:val="21"/>
                      </w:rPr>
                    </w:pPr>
                    <w:r>
                      <w:rPr>
                        <w:rFonts w:ascii="Consolas"/>
                        <w:color w:val="8958A7"/>
                        <w:sz w:val="21"/>
                      </w:rPr>
                      <w:t xml:space="preserve">return </w:t>
                    </w:r>
                    <w:r>
                      <w:rPr>
                        <w:rFonts w:ascii="Consolas"/>
                        <w:color w:val="4D4D4B"/>
                        <w:sz w:val="21"/>
                      </w:rPr>
                      <w:t>resultResponse;</w:t>
                    </w:r>
                  </w:p>
                </w:txbxContent>
              </v:textbox>
            </v:shape>
            <w10:wrap type="none"/>
            <w10:anchorlock/>
          </v:group>
        </w:pict>
      </w:r>
    </w:p>
    <w:p>
      <w:pPr>
        <w:pStyle w:val="5"/>
        <w:spacing w:before="9"/>
        <w:rPr>
          <w:rFonts w:ascii="Consolas"/>
          <w:sz w:val="15"/>
        </w:rPr>
      </w:pPr>
    </w:p>
    <w:p>
      <w:pPr>
        <w:pStyle w:val="4"/>
        <w:spacing w:before="46"/>
      </w:pPr>
      <w:r>
        <w:t>任务实例日志详情测试方法</w:t>
      </w:r>
    </w:p>
    <w:p>
      <w:pPr>
        <w:pStyle w:val="5"/>
        <w:spacing w:before="227" w:line="348" w:lineRule="auto"/>
        <w:ind w:left="219" w:right="4227"/>
      </w:pPr>
      <w:r>
        <w:pict>
          <v:group id="_x0000_s1123" o:spid="_x0000_s1123" o:spt="203" style="position:absolute;left:0pt;margin-left:42.95pt;margin-top:66.65pt;height:121.5pt;width:510pt;mso-position-horizontal-relative:page;mso-wrap-distance-bottom:0pt;mso-wrap-distance-top:0pt;z-index:-251617280;mso-width-relative:page;mso-height-relative:page;" coordorigin="860,1334" coordsize="10200,2430">
            <o:lock v:ext="edit"/>
            <v:shape id="_x0000_s1124" o:spid="_x0000_s1124" style="position:absolute;left:867;top:1341;height:2415;width:10185;" fillcolor="#F7F7F7" filled="t" stroked="f" coordorigin="867,1341" coordsize="10185,2415" path="m11020,3756l900,3756,895,3755,867,3724,867,1374,900,1341,11020,1341,11052,1374,11052,3724,11020,3756xe">
              <v:path arrowok="t"/>
              <v:fill on="t" focussize="0,0"/>
              <v:stroke on="f"/>
              <v:imagedata o:title=""/>
              <o:lock v:ext="edit"/>
            </v:shape>
            <v:shape id="_x0000_s1125" o:spid="_x0000_s1125" style="position:absolute;left:867;top:1341;height:2415;width:10185;" filled="f" stroked="t" coordorigin="867,1341" coordsize="10185,2415" path="m867,3719l867,1379,867,1374,868,1369,870,1364,872,1360,875,1356,878,1352,882,1349,886,1346,891,1344,895,1342,900,1341,905,1341,11015,1341,11020,1341,11025,1342,11029,1344,11034,1346,11038,1349,11042,1352,11045,1356,11052,1379,11052,3719,11015,3756,905,3756,867,3724,867,3719xe">
              <v:path arrowok="t"/>
              <v:fill on="f" focussize="0,0"/>
              <v:stroke color="#CCCCCC"/>
              <v:imagedata o:title=""/>
              <o:lock v:ext="edit"/>
            </v:shape>
            <v:shape id="_x0000_s1126" o:spid="_x0000_s1126" o:spt="202" type="#_x0000_t202" style="position:absolute;left:886;top:1356;height:2385;width:10147;" filled="f" stroked="f" coordsize="21600,21600">
              <v:path/>
              <v:fill on="f" focussize="0,0"/>
              <v:stroke on="f" joinstyle="miter"/>
              <v:imagedata o:title=""/>
              <o:lock v:ext="edit"/>
              <v:textbox inset="0mm,0mm,0mm,0mm">
                <w:txbxContent>
                  <w:p>
                    <w:pPr>
                      <w:spacing w:before="16" w:line="240" w:lineRule="auto"/>
                      <w:rPr>
                        <w:sz w:val="19"/>
                      </w:rPr>
                    </w:pPr>
                  </w:p>
                  <w:p>
                    <w:pPr>
                      <w:spacing w:before="0"/>
                      <w:ind w:left="795" w:right="0" w:firstLine="0"/>
                      <w:jc w:val="left"/>
                      <w:rPr>
                        <w:rFonts w:ascii="Consolas"/>
                        <w:sz w:val="21"/>
                      </w:rPr>
                    </w:pPr>
                    <w:r>
                      <w:rPr>
                        <w:rFonts w:ascii="Consolas"/>
                        <w:color w:val="F5861F"/>
                        <w:sz w:val="21"/>
                      </w:rPr>
                      <w:t>@Test</w:t>
                    </w:r>
                  </w:p>
                  <w:p>
                    <w:pPr>
                      <w:spacing w:before="39" w:line="278" w:lineRule="auto"/>
                      <w:ind w:left="1257" w:right="3789" w:hanging="462"/>
                      <w:jc w:val="left"/>
                      <w:rPr>
                        <w:rFonts w:ascii="Consolas"/>
                        <w:sz w:val="21"/>
                      </w:rPr>
                    </w:pPr>
                    <w:r>
                      <w:rPr>
                        <w:rFonts w:ascii="Consolas"/>
                        <w:color w:val="8958A7"/>
                        <w:sz w:val="21"/>
                      </w:rPr>
                      <w:t xml:space="preserve">public void </w:t>
                    </w:r>
                    <w:r>
                      <w:rPr>
                        <w:rFonts w:ascii="Consolas"/>
                        <w:color w:val="4170AE"/>
                        <w:sz w:val="21"/>
                      </w:rPr>
                      <w:t>taskInstanceLog</w:t>
                    </w:r>
                    <w:r>
                      <w:rPr>
                        <w:rFonts w:ascii="Consolas"/>
                        <w:color w:val="F5861F"/>
                        <w:sz w:val="21"/>
                      </w:rPr>
                      <w:t xml:space="preserve">() </w:t>
                    </w:r>
                    <w:r>
                      <w:rPr>
                        <w:rFonts w:ascii="Consolas"/>
                        <w:color w:val="8958A7"/>
                        <w:sz w:val="21"/>
                      </w:rPr>
                      <w:t xml:space="preserve">throws </w:t>
                    </w:r>
                    <w:r>
                      <w:rPr>
                        <w:rFonts w:ascii="Consolas"/>
                        <w:color w:val="4D4D4B"/>
                        <w:sz w:val="21"/>
                      </w:rPr>
                      <w:t xml:space="preserve">Exception { String workflowName = </w:t>
                    </w:r>
                    <w:r>
                      <w:rPr>
                        <w:rFonts w:ascii="Consolas"/>
                        <w:color w:val="708B00"/>
                        <w:sz w:val="21"/>
                      </w:rPr>
                      <w:t>"doc"</w:t>
                    </w:r>
                    <w:r>
                      <w:rPr>
                        <w:rFonts w:ascii="Consolas"/>
                        <w:color w:val="4D4D4B"/>
                        <w:sz w:val="21"/>
                      </w:rPr>
                      <w:t>;</w:t>
                    </w:r>
                  </w:p>
                  <w:p>
                    <w:pPr>
                      <w:spacing w:before="0" w:line="245" w:lineRule="exact"/>
                      <w:ind w:left="1257" w:right="0" w:firstLine="0"/>
                      <w:jc w:val="left"/>
                      <w:rPr>
                        <w:rFonts w:ascii="Consolas"/>
                        <w:sz w:val="21"/>
                      </w:rPr>
                    </w:pPr>
                    <w:r>
                      <w:rPr>
                        <w:rFonts w:ascii="Consolas"/>
                        <w:color w:val="4D4D4B"/>
                        <w:sz w:val="21"/>
                      </w:rPr>
                      <w:t xml:space="preserve">String taskName = </w:t>
                    </w:r>
                    <w:r>
                      <w:rPr>
                        <w:rFonts w:ascii="Consolas"/>
                        <w:color w:val="708B00"/>
                        <w:sz w:val="21"/>
                      </w:rPr>
                      <w:t>"compress-doc"</w:t>
                    </w:r>
                    <w:r>
                      <w:rPr>
                        <w:rFonts w:ascii="Consolas"/>
                        <w:color w:val="4D4D4B"/>
                        <w:sz w:val="21"/>
                      </w:rPr>
                      <w:t>;</w:t>
                    </w:r>
                  </w:p>
                  <w:p>
                    <w:pPr>
                      <w:spacing w:before="39"/>
                      <w:ind w:left="1257" w:right="0" w:firstLine="0"/>
                      <w:jc w:val="left"/>
                      <w:rPr>
                        <w:rFonts w:ascii="Consolas"/>
                        <w:sz w:val="21"/>
                      </w:rPr>
                    </w:pPr>
                    <w:r>
                      <w:rPr>
                        <w:rFonts w:ascii="Consolas"/>
                        <w:color w:val="4D4D4B"/>
                        <w:sz w:val="21"/>
                      </w:rPr>
                      <w:t>WorkflowDemo.taskInstanceLogInfo(workflowName, taskName);</w:t>
                    </w:r>
                  </w:p>
                  <w:p>
                    <w:pPr>
                      <w:spacing w:before="39"/>
                      <w:ind w:left="795" w:right="0" w:firstLine="0"/>
                      <w:jc w:val="left"/>
                      <w:rPr>
                        <w:rFonts w:ascii="Consolas"/>
                        <w:sz w:val="21"/>
                      </w:rPr>
                    </w:pPr>
                    <w:r>
                      <w:rPr>
                        <w:rFonts w:ascii="Consolas"/>
                        <w:color w:val="4D4D4B"/>
                        <w:sz w:val="21"/>
                      </w:rPr>
                      <w:t>}</w:t>
                    </w:r>
                  </w:p>
                </w:txbxContent>
              </v:textbox>
            </v:shape>
            <w10:wrap type="topAndBottom"/>
          </v:group>
        </w:pict>
      </w:r>
      <w:r>
        <w:t>测试方法主要测试获取到的某个任务实例的某个日志的日志详情。测试代码</w:t>
      </w:r>
    </w:p>
    <w:p>
      <w:pPr>
        <w:spacing w:after="0" w:line="348" w:lineRule="auto"/>
        <w:sectPr>
          <w:pgSz w:w="11900" w:h="16840"/>
          <w:pgMar w:top="760" w:right="720" w:bottom="500" w:left="640" w:header="297" w:footer="276" w:gutter="0"/>
        </w:sectPr>
      </w:pPr>
    </w:p>
    <w:p>
      <w:pPr>
        <w:pStyle w:val="4"/>
        <w:spacing w:before="50"/>
      </w:pPr>
      <w:r>
        <w:t>测试情况如下图：</w:t>
      </w:r>
    </w:p>
    <w:p>
      <w:pPr>
        <w:pStyle w:val="5"/>
        <w:ind w:left="220"/>
        <w:rPr>
          <w:sz w:val="20"/>
        </w:rPr>
      </w:pPr>
      <w:r>
        <w:rPr>
          <w:sz w:val="20"/>
        </w:rPr>
        <w:drawing>
          <wp:inline distT="0" distB="0" distL="0" distR="0">
            <wp:extent cx="6386830" cy="2676525"/>
            <wp:effectExtent l="0" t="0" r="0" b="0"/>
            <wp:docPr id="2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jpeg"/>
                    <pic:cNvPicPr>
                      <a:picLocks noChangeAspect="1"/>
                    </pic:cNvPicPr>
                  </pic:nvPicPr>
                  <pic:blipFill>
                    <a:blip r:embed="rId22" cstate="print"/>
                    <a:stretch>
                      <a:fillRect/>
                    </a:stretch>
                  </pic:blipFill>
                  <pic:spPr>
                    <a:xfrm>
                      <a:off x="0" y="0"/>
                      <a:ext cx="6387458" cy="2677096"/>
                    </a:xfrm>
                    <a:prstGeom prst="rect">
                      <a:avLst/>
                    </a:prstGeom>
                  </pic:spPr>
                </pic:pic>
              </a:graphicData>
            </a:graphic>
          </wp:inline>
        </w:drawing>
      </w:r>
    </w:p>
    <w:sectPr>
      <w:pgSz w:w="11900" w:h="16840"/>
      <w:pgMar w:top="760" w:right="720" w:bottom="500" w:left="640" w:header="297" w:footer="27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Microsoft YaHei UI">
    <w:panose1 w:val="020B0503020204020204"/>
    <w:charset w:val="86"/>
    <w:family w:val="swiss"/>
    <w:pitch w:val="default"/>
    <w:sig w:usb0="80000287" w:usb1="28CF3C52" w:usb2="00000016" w:usb3="00000000" w:csb0="0004001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18"/>
      </w:rPr>
    </w:pPr>
    <w:r>
      <w:pict>
        <v:shape id="_x0000_s2051" o:spid="_x0000_s2051" o:spt="202" type="#_x0000_t202" style="position:absolute;left:0pt;margin-left:281.7pt;margin-top:815.85pt;height:12.1pt;width:30.55pt;mso-position-horizontal-relative:page;mso-position-vertical-relative:page;z-index:-252320768;mso-width-relative:page;mso-height-relative:page;" filled="f" stroked="f" coordsize="21600,21600">
          <v:path/>
          <v:fill on="f" focussize="0,0"/>
          <v:stroke on="f" joinstyle="miter"/>
          <v:imagedata o:title=""/>
          <o:lock v:ext="edit"/>
          <v:textbox inset="0mm,0mm,0mm,0mm">
            <w:txbxContent>
              <w:p>
                <w:pPr>
                  <w:spacing w:before="14"/>
                  <w:ind w:left="40" w:right="0" w:firstLine="0"/>
                  <w:jc w:val="left"/>
                  <w:rPr>
                    <w:rFonts w:ascii="Arial"/>
                    <w:sz w:val="18"/>
                  </w:rPr>
                </w:pPr>
                <w:r>
                  <w:fldChar w:fldCharType="begin"/>
                </w:r>
                <w:r>
                  <w:rPr>
                    <w:rFonts w:ascii="Arial"/>
                    <w:sz w:val="18"/>
                  </w:rPr>
                  <w:instrText xml:space="preserve"> PAGE </w:instrText>
                </w:r>
                <w:r>
                  <w:fldChar w:fldCharType="separate"/>
                </w:r>
                <w:r>
                  <w:t>10</w:t>
                </w:r>
                <w:r>
                  <w:fldChar w:fldCharType="end"/>
                </w:r>
                <w:r>
                  <w:rPr>
                    <w:rFonts w:ascii="Arial"/>
                    <w:sz w:val="18"/>
                  </w:rPr>
                  <w:t xml:space="preserve"> / 14</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left:36.75pt;margin-top:13.85pt;height:13.45pt;width:179.55pt;mso-position-horizontal-relative:page;mso-position-vertical-relative:page;z-index:-252322816;mso-width-relative:page;mso-height-relative:page;" filled="f" stroked="f" coordsize="21600,21600">
          <v:path/>
          <v:fill on="f" focussize="0,0"/>
          <v:stroke on="f" joinstyle="miter"/>
          <v:imagedata o:title=""/>
          <o:lock v:ext="edit"/>
          <v:textbox inset="0mm,0mm,0mm,0mm">
            <w:txbxContent>
              <w:p>
                <w:pPr>
                  <w:spacing w:before="0" w:line="269" w:lineRule="exact"/>
                  <w:ind w:left="20" w:right="0" w:firstLine="0"/>
                  <w:jc w:val="left"/>
                  <w:rPr>
                    <w:rFonts w:ascii="Arial" w:eastAsia="Arial"/>
                    <w:sz w:val="18"/>
                  </w:rPr>
                </w:pPr>
                <w:r>
                  <w:rPr>
                    <w:sz w:val="18"/>
                  </w:rPr>
                  <w:t>工作流</w:t>
                </w:r>
                <w:r>
                  <w:rPr>
                    <w:rFonts w:ascii="Arial" w:eastAsia="Arial"/>
                    <w:sz w:val="18"/>
                  </w:rPr>
                  <w:t>API</w:t>
                </w:r>
                <w:r>
                  <w:rPr>
                    <w:sz w:val="18"/>
                  </w:rPr>
                  <w:t>工程新增调整说明</w:t>
                </w:r>
              </w:p>
            </w:txbxContent>
          </v:textbox>
        </v:shape>
      </w:pict>
    </w:r>
    <w:r>
      <w:pict>
        <v:shape id="_x0000_s2050" o:spid="_x0000_s2050" o:spt="202" type="#_x0000_t202" style="position:absolute;left:0pt;margin-left:516.15pt;margin-top:13.85pt;height:12.1pt;width:42.05pt;mso-position-horizontal-relative:page;mso-position-vertical-relative:page;z-index:-252321792;mso-width-relative:page;mso-height-relative:page;" filled="f" stroked="f" coordsize="21600,21600">
          <v:path/>
          <v:fill on="f" focussize="0,0"/>
          <v:stroke on="f" joinstyle="miter"/>
          <v:imagedata o:title=""/>
          <o:lock v:ext="edit"/>
          <v:textbox inset="0mm,0mm,0mm,0mm">
            <w:txbxContent>
              <w:p>
                <w:pPr>
                  <w:spacing w:before="14"/>
                  <w:ind w:left="20" w:right="0" w:firstLine="0"/>
                  <w:jc w:val="left"/>
                  <w:rPr>
                    <w:rFonts w:ascii="Arial"/>
                    <w:sz w:val="18"/>
                  </w:rPr>
                </w:pPr>
                <w:r>
                  <w:rPr>
                    <w:rFonts w:ascii="Arial"/>
                    <w:sz w:val="18"/>
                  </w:rPr>
                  <w:t>2020/5/20</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820" w:hanging="210"/>
        <w:jc w:val="left"/>
      </w:pPr>
      <w:rPr>
        <w:rFonts w:hint="default" w:ascii="Segoe UI" w:hAnsi="Segoe UI" w:eastAsia="Segoe UI" w:cs="Segoe UI"/>
        <w:spacing w:val="-9"/>
        <w:w w:val="100"/>
        <w:sz w:val="21"/>
        <w:szCs w:val="21"/>
        <w:lang w:val="zh-CN" w:eastAsia="zh-CN" w:bidi="zh-CN"/>
      </w:rPr>
    </w:lvl>
    <w:lvl w:ilvl="1" w:tentative="0">
      <w:start w:val="0"/>
      <w:numFmt w:val="bullet"/>
      <w:lvlText w:val="•"/>
      <w:lvlJc w:val="left"/>
      <w:pPr>
        <w:ind w:left="1791" w:hanging="210"/>
      </w:pPr>
      <w:rPr>
        <w:rFonts w:hint="default"/>
        <w:lang w:val="zh-CN" w:eastAsia="zh-CN" w:bidi="zh-CN"/>
      </w:rPr>
    </w:lvl>
    <w:lvl w:ilvl="2" w:tentative="0">
      <w:start w:val="0"/>
      <w:numFmt w:val="bullet"/>
      <w:lvlText w:val="•"/>
      <w:lvlJc w:val="left"/>
      <w:pPr>
        <w:ind w:left="2763" w:hanging="210"/>
      </w:pPr>
      <w:rPr>
        <w:rFonts w:hint="default"/>
        <w:lang w:val="zh-CN" w:eastAsia="zh-CN" w:bidi="zh-CN"/>
      </w:rPr>
    </w:lvl>
    <w:lvl w:ilvl="3" w:tentative="0">
      <w:start w:val="0"/>
      <w:numFmt w:val="bullet"/>
      <w:lvlText w:val="•"/>
      <w:lvlJc w:val="left"/>
      <w:pPr>
        <w:ind w:left="3735" w:hanging="210"/>
      </w:pPr>
      <w:rPr>
        <w:rFonts w:hint="default"/>
        <w:lang w:val="zh-CN" w:eastAsia="zh-CN" w:bidi="zh-CN"/>
      </w:rPr>
    </w:lvl>
    <w:lvl w:ilvl="4" w:tentative="0">
      <w:start w:val="0"/>
      <w:numFmt w:val="bullet"/>
      <w:lvlText w:val="•"/>
      <w:lvlJc w:val="left"/>
      <w:pPr>
        <w:ind w:left="4707" w:hanging="210"/>
      </w:pPr>
      <w:rPr>
        <w:rFonts w:hint="default"/>
        <w:lang w:val="zh-CN" w:eastAsia="zh-CN" w:bidi="zh-CN"/>
      </w:rPr>
    </w:lvl>
    <w:lvl w:ilvl="5" w:tentative="0">
      <w:start w:val="0"/>
      <w:numFmt w:val="bullet"/>
      <w:lvlText w:val="•"/>
      <w:lvlJc w:val="left"/>
      <w:pPr>
        <w:ind w:left="5679" w:hanging="210"/>
      </w:pPr>
      <w:rPr>
        <w:rFonts w:hint="default"/>
        <w:lang w:val="zh-CN" w:eastAsia="zh-CN" w:bidi="zh-CN"/>
      </w:rPr>
    </w:lvl>
    <w:lvl w:ilvl="6" w:tentative="0">
      <w:start w:val="0"/>
      <w:numFmt w:val="bullet"/>
      <w:lvlText w:val="•"/>
      <w:lvlJc w:val="left"/>
      <w:pPr>
        <w:ind w:left="6651" w:hanging="210"/>
      </w:pPr>
      <w:rPr>
        <w:rFonts w:hint="default"/>
        <w:lang w:val="zh-CN" w:eastAsia="zh-CN" w:bidi="zh-CN"/>
      </w:rPr>
    </w:lvl>
    <w:lvl w:ilvl="7" w:tentative="0">
      <w:start w:val="0"/>
      <w:numFmt w:val="bullet"/>
      <w:lvlText w:val="•"/>
      <w:lvlJc w:val="left"/>
      <w:pPr>
        <w:ind w:left="7623" w:hanging="210"/>
      </w:pPr>
      <w:rPr>
        <w:rFonts w:hint="default"/>
        <w:lang w:val="zh-CN" w:eastAsia="zh-CN" w:bidi="zh-CN"/>
      </w:rPr>
    </w:lvl>
    <w:lvl w:ilvl="8" w:tentative="0">
      <w:start w:val="0"/>
      <w:numFmt w:val="bullet"/>
      <w:lvlText w:val="•"/>
      <w:lvlJc w:val="left"/>
      <w:pPr>
        <w:ind w:left="8595" w:hanging="210"/>
      </w:pPr>
      <w:rPr>
        <w:rFonts w:hint="default"/>
        <w:lang w:val="zh-CN" w:eastAsia="zh-CN" w:bidi="zh-CN"/>
      </w:rPr>
    </w:lvl>
  </w:abstractNum>
  <w:abstractNum w:abstractNumId="1">
    <w:nsid w:val="BF205925"/>
    <w:multiLevelType w:val="multilevel"/>
    <w:tmpl w:val="BF205925"/>
    <w:lvl w:ilvl="0" w:tentative="0">
      <w:start w:val="0"/>
      <w:numFmt w:val="bullet"/>
      <w:lvlText w:val="*"/>
      <w:lvlJc w:val="left"/>
      <w:pPr>
        <w:ind w:left="1168" w:hanging="231"/>
      </w:pPr>
      <w:rPr>
        <w:rFonts w:hint="default" w:ascii="Consolas" w:hAnsi="Consolas" w:eastAsia="Consolas" w:cs="Consolas"/>
        <w:color w:val="8E8F8B"/>
        <w:w w:val="100"/>
        <w:sz w:val="21"/>
        <w:szCs w:val="21"/>
        <w:lang w:val="zh-CN" w:eastAsia="zh-CN" w:bidi="zh-CN"/>
      </w:rPr>
    </w:lvl>
    <w:lvl w:ilvl="1" w:tentative="0">
      <w:start w:val="0"/>
      <w:numFmt w:val="bullet"/>
      <w:lvlText w:val="•"/>
      <w:lvlJc w:val="left"/>
      <w:pPr>
        <w:ind w:left="2064" w:hanging="231"/>
      </w:pPr>
      <w:rPr>
        <w:rFonts w:hint="default"/>
        <w:lang w:val="zh-CN" w:eastAsia="zh-CN" w:bidi="zh-CN"/>
      </w:rPr>
    </w:lvl>
    <w:lvl w:ilvl="2" w:tentative="0">
      <w:start w:val="0"/>
      <w:numFmt w:val="bullet"/>
      <w:lvlText w:val="•"/>
      <w:lvlJc w:val="left"/>
      <w:pPr>
        <w:ind w:left="2968" w:hanging="231"/>
      </w:pPr>
      <w:rPr>
        <w:rFonts w:hint="default"/>
        <w:lang w:val="zh-CN" w:eastAsia="zh-CN" w:bidi="zh-CN"/>
      </w:rPr>
    </w:lvl>
    <w:lvl w:ilvl="3" w:tentative="0">
      <w:start w:val="0"/>
      <w:numFmt w:val="bullet"/>
      <w:lvlText w:val="•"/>
      <w:lvlJc w:val="left"/>
      <w:pPr>
        <w:ind w:left="3872" w:hanging="231"/>
      </w:pPr>
      <w:rPr>
        <w:rFonts w:hint="default"/>
        <w:lang w:val="zh-CN" w:eastAsia="zh-CN" w:bidi="zh-CN"/>
      </w:rPr>
    </w:lvl>
    <w:lvl w:ilvl="4" w:tentative="0">
      <w:start w:val="0"/>
      <w:numFmt w:val="bullet"/>
      <w:lvlText w:val="•"/>
      <w:lvlJc w:val="left"/>
      <w:pPr>
        <w:ind w:left="4776" w:hanging="231"/>
      </w:pPr>
      <w:rPr>
        <w:rFonts w:hint="default"/>
        <w:lang w:val="zh-CN" w:eastAsia="zh-CN" w:bidi="zh-CN"/>
      </w:rPr>
    </w:lvl>
    <w:lvl w:ilvl="5" w:tentative="0">
      <w:start w:val="0"/>
      <w:numFmt w:val="bullet"/>
      <w:lvlText w:val="•"/>
      <w:lvlJc w:val="left"/>
      <w:pPr>
        <w:ind w:left="5680" w:hanging="231"/>
      </w:pPr>
      <w:rPr>
        <w:rFonts w:hint="default"/>
        <w:lang w:val="zh-CN" w:eastAsia="zh-CN" w:bidi="zh-CN"/>
      </w:rPr>
    </w:lvl>
    <w:lvl w:ilvl="6" w:tentative="0">
      <w:start w:val="0"/>
      <w:numFmt w:val="bullet"/>
      <w:lvlText w:val="•"/>
      <w:lvlJc w:val="left"/>
      <w:pPr>
        <w:ind w:left="6584" w:hanging="231"/>
      </w:pPr>
      <w:rPr>
        <w:rFonts w:hint="default"/>
        <w:lang w:val="zh-CN" w:eastAsia="zh-CN" w:bidi="zh-CN"/>
      </w:rPr>
    </w:lvl>
    <w:lvl w:ilvl="7" w:tentative="0">
      <w:start w:val="0"/>
      <w:numFmt w:val="bullet"/>
      <w:lvlText w:val="•"/>
      <w:lvlJc w:val="left"/>
      <w:pPr>
        <w:ind w:left="7488" w:hanging="231"/>
      </w:pPr>
      <w:rPr>
        <w:rFonts w:hint="default"/>
        <w:lang w:val="zh-CN" w:eastAsia="zh-CN" w:bidi="zh-CN"/>
      </w:rPr>
    </w:lvl>
    <w:lvl w:ilvl="8" w:tentative="0">
      <w:start w:val="0"/>
      <w:numFmt w:val="bullet"/>
      <w:lvlText w:val="•"/>
      <w:lvlJc w:val="left"/>
      <w:pPr>
        <w:ind w:left="8392" w:hanging="231"/>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820" w:hanging="210"/>
        <w:jc w:val="left"/>
      </w:pPr>
      <w:rPr>
        <w:rFonts w:hint="default" w:ascii="Segoe UI" w:hAnsi="Segoe UI" w:eastAsia="Segoe UI" w:cs="Segoe UI"/>
        <w:spacing w:val="-9"/>
        <w:w w:val="100"/>
        <w:sz w:val="21"/>
        <w:szCs w:val="21"/>
        <w:lang w:val="zh-CN" w:eastAsia="zh-CN" w:bidi="zh-CN"/>
      </w:rPr>
    </w:lvl>
    <w:lvl w:ilvl="1" w:tentative="0">
      <w:start w:val="0"/>
      <w:numFmt w:val="bullet"/>
      <w:lvlText w:val="•"/>
      <w:lvlJc w:val="left"/>
      <w:pPr>
        <w:ind w:left="1791" w:hanging="210"/>
      </w:pPr>
      <w:rPr>
        <w:rFonts w:hint="default"/>
        <w:lang w:val="zh-CN" w:eastAsia="zh-CN" w:bidi="zh-CN"/>
      </w:rPr>
    </w:lvl>
    <w:lvl w:ilvl="2" w:tentative="0">
      <w:start w:val="0"/>
      <w:numFmt w:val="bullet"/>
      <w:lvlText w:val="•"/>
      <w:lvlJc w:val="left"/>
      <w:pPr>
        <w:ind w:left="2763" w:hanging="210"/>
      </w:pPr>
      <w:rPr>
        <w:rFonts w:hint="default"/>
        <w:lang w:val="zh-CN" w:eastAsia="zh-CN" w:bidi="zh-CN"/>
      </w:rPr>
    </w:lvl>
    <w:lvl w:ilvl="3" w:tentative="0">
      <w:start w:val="0"/>
      <w:numFmt w:val="bullet"/>
      <w:lvlText w:val="•"/>
      <w:lvlJc w:val="left"/>
      <w:pPr>
        <w:ind w:left="3735" w:hanging="210"/>
      </w:pPr>
      <w:rPr>
        <w:rFonts w:hint="default"/>
        <w:lang w:val="zh-CN" w:eastAsia="zh-CN" w:bidi="zh-CN"/>
      </w:rPr>
    </w:lvl>
    <w:lvl w:ilvl="4" w:tentative="0">
      <w:start w:val="0"/>
      <w:numFmt w:val="bullet"/>
      <w:lvlText w:val="•"/>
      <w:lvlJc w:val="left"/>
      <w:pPr>
        <w:ind w:left="4707" w:hanging="210"/>
      </w:pPr>
      <w:rPr>
        <w:rFonts w:hint="default"/>
        <w:lang w:val="zh-CN" w:eastAsia="zh-CN" w:bidi="zh-CN"/>
      </w:rPr>
    </w:lvl>
    <w:lvl w:ilvl="5" w:tentative="0">
      <w:start w:val="0"/>
      <w:numFmt w:val="bullet"/>
      <w:lvlText w:val="•"/>
      <w:lvlJc w:val="left"/>
      <w:pPr>
        <w:ind w:left="5679" w:hanging="210"/>
      </w:pPr>
      <w:rPr>
        <w:rFonts w:hint="default"/>
        <w:lang w:val="zh-CN" w:eastAsia="zh-CN" w:bidi="zh-CN"/>
      </w:rPr>
    </w:lvl>
    <w:lvl w:ilvl="6" w:tentative="0">
      <w:start w:val="0"/>
      <w:numFmt w:val="bullet"/>
      <w:lvlText w:val="•"/>
      <w:lvlJc w:val="left"/>
      <w:pPr>
        <w:ind w:left="6651" w:hanging="210"/>
      </w:pPr>
      <w:rPr>
        <w:rFonts w:hint="default"/>
        <w:lang w:val="zh-CN" w:eastAsia="zh-CN" w:bidi="zh-CN"/>
      </w:rPr>
    </w:lvl>
    <w:lvl w:ilvl="7" w:tentative="0">
      <w:start w:val="0"/>
      <w:numFmt w:val="bullet"/>
      <w:lvlText w:val="•"/>
      <w:lvlJc w:val="left"/>
      <w:pPr>
        <w:ind w:left="7623" w:hanging="210"/>
      </w:pPr>
      <w:rPr>
        <w:rFonts w:hint="default"/>
        <w:lang w:val="zh-CN" w:eastAsia="zh-CN" w:bidi="zh-CN"/>
      </w:rPr>
    </w:lvl>
    <w:lvl w:ilvl="8" w:tentative="0">
      <w:start w:val="0"/>
      <w:numFmt w:val="bullet"/>
      <w:lvlText w:val="•"/>
      <w:lvlJc w:val="left"/>
      <w:pPr>
        <w:ind w:left="8595" w:hanging="210"/>
      </w:pPr>
      <w:rPr>
        <w:rFonts w:hint="default"/>
        <w:lang w:val="zh-CN" w:eastAsia="zh-CN" w:bidi="zh-CN"/>
      </w:rPr>
    </w:lvl>
  </w:abstractNum>
  <w:abstractNum w:abstractNumId="3">
    <w:nsid w:val="0053208E"/>
    <w:multiLevelType w:val="multilevel"/>
    <w:tmpl w:val="0053208E"/>
    <w:lvl w:ilvl="0" w:tentative="0">
      <w:start w:val="1"/>
      <w:numFmt w:val="decimal"/>
      <w:lvlText w:val="%1."/>
      <w:lvlJc w:val="left"/>
      <w:pPr>
        <w:ind w:left="820" w:hanging="210"/>
        <w:jc w:val="left"/>
      </w:pPr>
      <w:rPr>
        <w:rFonts w:hint="default" w:ascii="Segoe UI" w:hAnsi="Segoe UI" w:eastAsia="Segoe UI" w:cs="Segoe UI"/>
        <w:spacing w:val="-9"/>
        <w:w w:val="100"/>
        <w:sz w:val="21"/>
        <w:szCs w:val="21"/>
        <w:lang w:val="zh-CN" w:eastAsia="zh-CN" w:bidi="zh-CN"/>
      </w:rPr>
    </w:lvl>
    <w:lvl w:ilvl="1" w:tentative="0">
      <w:start w:val="0"/>
      <w:numFmt w:val="bullet"/>
      <w:lvlText w:val="•"/>
      <w:lvlJc w:val="left"/>
      <w:pPr>
        <w:ind w:left="1791" w:hanging="210"/>
      </w:pPr>
      <w:rPr>
        <w:rFonts w:hint="default"/>
        <w:lang w:val="zh-CN" w:eastAsia="zh-CN" w:bidi="zh-CN"/>
      </w:rPr>
    </w:lvl>
    <w:lvl w:ilvl="2" w:tentative="0">
      <w:start w:val="0"/>
      <w:numFmt w:val="bullet"/>
      <w:lvlText w:val="•"/>
      <w:lvlJc w:val="left"/>
      <w:pPr>
        <w:ind w:left="2763" w:hanging="210"/>
      </w:pPr>
      <w:rPr>
        <w:rFonts w:hint="default"/>
        <w:lang w:val="zh-CN" w:eastAsia="zh-CN" w:bidi="zh-CN"/>
      </w:rPr>
    </w:lvl>
    <w:lvl w:ilvl="3" w:tentative="0">
      <w:start w:val="0"/>
      <w:numFmt w:val="bullet"/>
      <w:lvlText w:val="•"/>
      <w:lvlJc w:val="left"/>
      <w:pPr>
        <w:ind w:left="3735" w:hanging="210"/>
      </w:pPr>
      <w:rPr>
        <w:rFonts w:hint="default"/>
        <w:lang w:val="zh-CN" w:eastAsia="zh-CN" w:bidi="zh-CN"/>
      </w:rPr>
    </w:lvl>
    <w:lvl w:ilvl="4" w:tentative="0">
      <w:start w:val="0"/>
      <w:numFmt w:val="bullet"/>
      <w:lvlText w:val="•"/>
      <w:lvlJc w:val="left"/>
      <w:pPr>
        <w:ind w:left="4707" w:hanging="210"/>
      </w:pPr>
      <w:rPr>
        <w:rFonts w:hint="default"/>
        <w:lang w:val="zh-CN" w:eastAsia="zh-CN" w:bidi="zh-CN"/>
      </w:rPr>
    </w:lvl>
    <w:lvl w:ilvl="5" w:tentative="0">
      <w:start w:val="0"/>
      <w:numFmt w:val="bullet"/>
      <w:lvlText w:val="•"/>
      <w:lvlJc w:val="left"/>
      <w:pPr>
        <w:ind w:left="5679" w:hanging="210"/>
      </w:pPr>
      <w:rPr>
        <w:rFonts w:hint="default"/>
        <w:lang w:val="zh-CN" w:eastAsia="zh-CN" w:bidi="zh-CN"/>
      </w:rPr>
    </w:lvl>
    <w:lvl w:ilvl="6" w:tentative="0">
      <w:start w:val="0"/>
      <w:numFmt w:val="bullet"/>
      <w:lvlText w:val="•"/>
      <w:lvlJc w:val="left"/>
      <w:pPr>
        <w:ind w:left="6651" w:hanging="210"/>
      </w:pPr>
      <w:rPr>
        <w:rFonts w:hint="default"/>
        <w:lang w:val="zh-CN" w:eastAsia="zh-CN" w:bidi="zh-CN"/>
      </w:rPr>
    </w:lvl>
    <w:lvl w:ilvl="7" w:tentative="0">
      <w:start w:val="0"/>
      <w:numFmt w:val="bullet"/>
      <w:lvlText w:val="•"/>
      <w:lvlJc w:val="left"/>
      <w:pPr>
        <w:ind w:left="7623" w:hanging="210"/>
      </w:pPr>
      <w:rPr>
        <w:rFonts w:hint="default"/>
        <w:lang w:val="zh-CN" w:eastAsia="zh-CN" w:bidi="zh-CN"/>
      </w:rPr>
    </w:lvl>
    <w:lvl w:ilvl="8" w:tentative="0">
      <w:start w:val="0"/>
      <w:numFmt w:val="bullet"/>
      <w:lvlText w:val="•"/>
      <w:lvlJc w:val="left"/>
      <w:pPr>
        <w:ind w:left="8595" w:hanging="210"/>
      </w:pPr>
      <w:rPr>
        <w:rFonts w:hint="default"/>
        <w:lang w:val="zh-CN" w:eastAsia="zh-CN" w:bidi="zh-CN"/>
      </w:rPr>
    </w:lvl>
  </w:abstractNum>
  <w:abstractNum w:abstractNumId="4">
    <w:nsid w:val="0248C179"/>
    <w:multiLevelType w:val="multilevel"/>
    <w:tmpl w:val="0248C179"/>
    <w:lvl w:ilvl="0" w:tentative="0">
      <w:start w:val="1"/>
      <w:numFmt w:val="decimal"/>
      <w:lvlText w:val="%1."/>
      <w:lvlJc w:val="left"/>
      <w:pPr>
        <w:ind w:left="820" w:hanging="210"/>
        <w:jc w:val="left"/>
      </w:pPr>
      <w:rPr>
        <w:rFonts w:hint="default" w:ascii="Segoe UI" w:hAnsi="Segoe UI" w:eastAsia="Segoe UI" w:cs="Segoe UI"/>
        <w:spacing w:val="-9"/>
        <w:w w:val="100"/>
        <w:sz w:val="21"/>
        <w:szCs w:val="21"/>
        <w:lang w:val="zh-CN" w:eastAsia="zh-CN" w:bidi="zh-CN"/>
      </w:rPr>
    </w:lvl>
    <w:lvl w:ilvl="1" w:tentative="0">
      <w:start w:val="0"/>
      <w:numFmt w:val="bullet"/>
      <w:lvlText w:val="•"/>
      <w:lvlJc w:val="left"/>
      <w:pPr>
        <w:ind w:left="1791" w:hanging="210"/>
      </w:pPr>
      <w:rPr>
        <w:rFonts w:hint="default"/>
        <w:lang w:val="zh-CN" w:eastAsia="zh-CN" w:bidi="zh-CN"/>
      </w:rPr>
    </w:lvl>
    <w:lvl w:ilvl="2" w:tentative="0">
      <w:start w:val="0"/>
      <w:numFmt w:val="bullet"/>
      <w:lvlText w:val="•"/>
      <w:lvlJc w:val="left"/>
      <w:pPr>
        <w:ind w:left="2763" w:hanging="210"/>
      </w:pPr>
      <w:rPr>
        <w:rFonts w:hint="default"/>
        <w:lang w:val="zh-CN" w:eastAsia="zh-CN" w:bidi="zh-CN"/>
      </w:rPr>
    </w:lvl>
    <w:lvl w:ilvl="3" w:tentative="0">
      <w:start w:val="0"/>
      <w:numFmt w:val="bullet"/>
      <w:lvlText w:val="•"/>
      <w:lvlJc w:val="left"/>
      <w:pPr>
        <w:ind w:left="3735" w:hanging="210"/>
      </w:pPr>
      <w:rPr>
        <w:rFonts w:hint="default"/>
        <w:lang w:val="zh-CN" w:eastAsia="zh-CN" w:bidi="zh-CN"/>
      </w:rPr>
    </w:lvl>
    <w:lvl w:ilvl="4" w:tentative="0">
      <w:start w:val="0"/>
      <w:numFmt w:val="bullet"/>
      <w:lvlText w:val="•"/>
      <w:lvlJc w:val="left"/>
      <w:pPr>
        <w:ind w:left="4707" w:hanging="210"/>
      </w:pPr>
      <w:rPr>
        <w:rFonts w:hint="default"/>
        <w:lang w:val="zh-CN" w:eastAsia="zh-CN" w:bidi="zh-CN"/>
      </w:rPr>
    </w:lvl>
    <w:lvl w:ilvl="5" w:tentative="0">
      <w:start w:val="0"/>
      <w:numFmt w:val="bullet"/>
      <w:lvlText w:val="•"/>
      <w:lvlJc w:val="left"/>
      <w:pPr>
        <w:ind w:left="5679" w:hanging="210"/>
      </w:pPr>
      <w:rPr>
        <w:rFonts w:hint="default"/>
        <w:lang w:val="zh-CN" w:eastAsia="zh-CN" w:bidi="zh-CN"/>
      </w:rPr>
    </w:lvl>
    <w:lvl w:ilvl="6" w:tentative="0">
      <w:start w:val="0"/>
      <w:numFmt w:val="bullet"/>
      <w:lvlText w:val="•"/>
      <w:lvlJc w:val="left"/>
      <w:pPr>
        <w:ind w:left="6651" w:hanging="210"/>
      </w:pPr>
      <w:rPr>
        <w:rFonts w:hint="default"/>
        <w:lang w:val="zh-CN" w:eastAsia="zh-CN" w:bidi="zh-CN"/>
      </w:rPr>
    </w:lvl>
    <w:lvl w:ilvl="7" w:tentative="0">
      <w:start w:val="0"/>
      <w:numFmt w:val="bullet"/>
      <w:lvlText w:val="•"/>
      <w:lvlJc w:val="left"/>
      <w:pPr>
        <w:ind w:left="7623" w:hanging="210"/>
      </w:pPr>
      <w:rPr>
        <w:rFonts w:hint="default"/>
        <w:lang w:val="zh-CN" w:eastAsia="zh-CN" w:bidi="zh-CN"/>
      </w:rPr>
    </w:lvl>
    <w:lvl w:ilvl="8" w:tentative="0">
      <w:start w:val="0"/>
      <w:numFmt w:val="bullet"/>
      <w:lvlText w:val="•"/>
      <w:lvlJc w:val="left"/>
      <w:pPr>
        <w:ind w:left="8595" w:hanging="210"/>
      </w:pPr>
      <w:rPr>
        <w:rFonts w:hint="default"/>
        <w:lang w:val="zh-CN" w:eastAsia="zh-CN" w:bidi="zh-CN"/>
      </w:rPr>
    </w:lvl>
  </w:abstractNum>
  <w:abstractNum w:abstractNumId="5">
    <w:nsid w:val="03D62ECE"/>
    <w:multiLevelType w:val="multilevel"/>
    <w:tmpl w:val="03D62ECE"/>
    <w:lvl w:ilvl="0" w:tentative="0">
      <w:start w:val="0"/>
      <w:numFmt w:val="bullet"/>
      <w:lvlText w:val="*"/>
      <w:lvlJc w:val="left"/>
      <w:pPr>
        <w:ind w:left="1141" w:hanging="231"/>
      </w:pPr>
      <w:rPr>
        <w:rFonts w:hint="default" w:ascii="Consolas" w:hAnsi="Consolas" w:eastAsia="Consolas" w:cs="Consolas"/>
        <w:color w:val="8E8F8B"/>
        <w:w w:val="100"/>
        <w:sz w:val="21"/>
        <w:szCs w:val="21"/>
        <w:lang w:val="zh-CN" w:eastAsia="zh-CN" w:bidi="zh-CN"/>
      </w:rPr>
    </w:lvl>
    <w:lvl w:ilvl="1" w:tentative="0">
      <w:start w:val="0"/>
      <w:numFmt w:val="bullet"/>
      <w:lvlText w:val="•"/>
      <w:lvlJc w:val="left"/>
      <w:pPr>
        <w:ind w:left="2040" w:hanging="231"/>
      </w:pPr>
      <w:rPr>
        <w:rFonts w:hint="default"/>
        <w:lang w:val="zh-CN" w:eastAsia="zh-CN" w:bidi="zh-CN"/>
      </w:rPr>
    </w:lvl>
    <w:lvl w:ilvl="2" w:tentative="0">
      <w:start w:val="0"/>
      <w:numFmt w:val="bullet"/>
      <w:lvlText w:val="•"/>
      <w:lvlJc w:val="left"/>
      <w:pPr>
        <w:ind w:left="2941" w:hanging="231"/>
      </w:pPr>
      <w:rPr>
        <w:rFonts w:hint="default"/>
        <w:lang w:val="zh-CN" w:eastAsia="zh-CN" w:bidi="zh-CN"/>
      </w:rPr>
    </w:lvl>
    <w:lvl w:ilvl="3" w:tentative="0">
      <w:start w:val="0"/>
      <w:numFmt w:val="bullet"/>
      <w:lvlText w:val="•"/>
      <w:lvlJc w:val="left"/>
      <w:pPr>
        <w:ind w:left="3842" w:hanging="231"/>
      </w:pPr>
      <w:rPr>
        <w:rFonts w:hint="default"/>
        <w:lang w:val="zh-CN" w:eastAsia="zh-CN" w:bidi="zh-CN"/>
      </w:rPr>
    </w:lvl>
    <w:lvl w:ilvl="4" w:tentative="0">
      <w:start w:val="0"/>
      <w:numFmt w:val="bullet"/>
      <w:lvlText w:val="•"/>
      <w:lvlJc w:val="left"/>
      <w:pPr>
        <w:ind w:left="4742" w:hanging="231"/>
      </w:pPr>
      <w:rPr>
        <w:rFonts w:hint="default"/>
        <w:lang w:val="zh-CN" w:eastAsia="zh-CN" w:bidi="zh-CN"/>
      </w:rPr>
    </w:lvl>
    <w:lvl w:ilvl="5" w:tentative="0">
      <w:start w:val="0"/>
      <w:numFmt w:val="bullet"/>
      <w:lvlText w:val="•"/>
      <w:lvlJc w:val="left"/>
      <w:pPr>
        <w:ind w:left="5643" w:hanging="231"/>
      </w:pPr>
      <w:rPr>
        <w:rFonts w:hint="default"/>
        <w:lang w:val="zh-CN" w:eastAsia="zh-CN" w:bidi="zh-CN"/>
      </w:rPr>
    </w:lvl>
    <w:lvl w:ilvl="6" w:tentative="0">
      <w:start w:val="0"/>
      <w:numFmt w:val="bullet"/>
      <w:lvlText w:val="•"/>
      <w:lvlJc w:val="left"/>
      <w:pPr>
        <w:ind w:left="6544" w:hanging="231"/>
      </w:pPr>
      <w:rPr>
        <w:rFonts w:hint="default"/>
        <w:lang w:val="zh-CN" w:eastAsia="zh-CN" w:bidi="zh-CN"/>
      </w:rPr>
    </w:lvl>
    <w:lvl w:ilvl="7" w:tentative="0">
      <w:start w:val="0"/>
      <w:numFmt w:val="bullet"/>
      <w:lvlText w:val="•"/>
      <w:lvlJc w:val="left"/>
      <w:pPr>
        <w:ind w:left="7444" w:hanging="231"/>
      </w:pPr>
      <w:rPr>
        <w:rFonts w:hint="default"/>
        <w:lang w:val="zh-CN" w:eastAsia="zh-CN" w:bidi="zh-CN"/>
      </w:rPr>
    </w:lvl>
    <w:lvl w:ilvl="8" w:tentative="0">
      <w:start w:val="0"/>
      <w:numFmt w:val="bullet"/>
      <w:lvlText w:val="•"/>
      <w:lvlJc w:val="left"/>
      <w:pPr>
        <w:ind w:left="8345" w:hanging="231"/>
      </w:pPr>
      <w:rPr>
        <w:rFonts w:hint="default"/>
        <w:lang w:val="zh-CN" w:eastAsia="zh-CN" w:bidi="zh-CN"/>
      </w:rPr>
    </w:lvl>
  </w:abstractNum>
  <w:abstractNum w:abstractNumId="6">
    <w:nsid w:val="25B654F3"/>
    <w:multiLevelType w:val="multilevel"/>
    <w:tmpl w:val="25B654F3"/>
    <w:lvl w:ilvl="0" w:tentative="0">
      <w:start w:val="1"/>
      <w:numFmt w:val="decimal"/>
      <w:lvlText w:val="%1."/>
      <w:lvlJc w:val="left"/>
      <w:pPr>
        <w:ind w:left="820" w:hanging="210"/>
        <w:jc w:val="left"/>
      </w:pPr>
      <w:rPr>
        <w:rFonts w:hint="default" w:ascii="Segoe UI" w:hAnsi="Segoe UI" w:eastAsia="Segoe UI" w:cs="Segoe UI"/>
        <w:spacing w:val="-9"/>
        <w:w w:val="100"/>
        <w:sz w:val="21"/>
        <w:szCs w:val="21"/>
        <w:lang w:val="zh-CN" w:eastAsia="zh-CN" w:bidi="zh-CN"/>
      </w:rPr>
    </w:lvl>
    <w:lvl w:ilvl="1" w:tentative="0">
      <w:start w:val="0"/>
      <w:numFmt w:val="bullet"/>
      <w:lvlText w:val="•"/>
      <w:lvlJc w:val="left"/>
      <w:pPr>
        <w:ind w:left="1791" w:hanging="210"/>
      </w:pPr>
      <w:rPr>
        <w:rFonts w:hint="default"/>
        <w:lang w:val="zh-CN" w:eastAsia="zh-CN" w:bidi="zh-CN"/>
      </w:rPr>
    </w:lvl>
    <w:lvl w:ilvl="2" w:tentative="0">
      <w:start w:val="0"/>
      <w:numFmt w:val="bullet"/>
      <w:lvlText w:val="•"/>
      <w:lvlJc w:val="left"/>
      <w:pPr>
        <w:ind w:left="2763" w:hanging="210"/>
      </w:pPr>
      <w:rPr>
        <w:rFonts w:hint="default"/>
        <w:lang w:val="zh-CN" w:eastAsia="zh-CN" w:bidi="zh-CN"/>
      </w:rPr>
    </w:lvl>
    <w:lvl w:ilvl="3" w:tentative="0">
      <w:start w:val="0"/>
      <w:numFmt w:val="bullet"/>
      <w:lvlText w:val="•"/>
      <w:lvlJc w:val="left"/>
      <w:pPr>
        <w:ind w:left="3735" w:hanging="210"/>
      </w:pPr>
      <w:rPr>
        <w:rFonts w:hint="default"/>
        <w:lang w:val="zh-CN" w:eastAsia="zh-CN" w:bidi="zh-CN"/>
      </w:rPr>
    </w:lvl>
    <w:lvl w:ilvl="4" w:tentative="0">
      <w:start w:val="0"/>
      <w:numFmt w:val="bullet"/>
      <w:lvlText w:val="•"/>
      <w:lvlJc w:val="left"/>
      <w:pPr>
        <w:ind w:left="4707" w:hanging="210"/>
      </w:pPr>
      <w:rPr>
        <w:rFonts w:hint="default"/>
        <w:lang w:val="zh-CN" w:eastAsia="zh-CN" w:bidi="zh-CN"/>
      </w:rPr>
    </w:lvl>
    <w:lvl w:ilvl="5" w:tentative="0">
      <w:start w:val="0"/>
      <w:numFmt w:val="bullet"/>
      <w:lvlText w:val="•"/>
      <w:lvlJc w:val="left"/>
      <w:pPr>
        <w:ind w:left="5679" w:hanging="210"/>
      </w:pPr>
      <w:rPr>
        <w:rFonts w:hint="default"/>
        <w:lang w:val="zh-CN" w:eastAsia="zh-CN" w:bidi="zh-CN"/>
      </w:rPr>
    </w:lvl>
    <w:lvl w:ilvl="6" w:tentative="0">
      <w:start w:val="0"/>
      <w:numFmt w:val="bullet"/>
      <w:lvlText w:val="•"/>
      <w:lvlJc w:val="left"/>
      <w:pPr>
        <w:ind w:left="6651" w:hanging="210"/>
      </w:pPr>
      <w:rPr>
        <w:rFonts w:hint="default"/>
        <w:lang w:val="zh-CN" w:eastAsia="zh-CN" w:bidi="zh-CN"/>
      </w:rPr>
    </w:lvl>
    <w:lvl w:ilvl="7" w:tentative="0">
      <w:start w:val="0"/>
      <w:numFmt w:val="bullet"/>
      <w:lvlText w:val="•"/>
      <w:lvlJc w:val="left"/>
      <w:pPr>
        <w:ind w:left="7623" w:hanging="210"/>
      </w:pPr>
      <w:rPr>
        <w:rFonts w:hint="default"/>
        <w:lang w:val="zh-CN" w:eastAsia="zh-CN" w:bidi="zh-CN"/>
      </w:rPr>
    </w:lvl>
    <w:lvl w:ilvl="8" w:tentative="0">
      <w:start w:val="0"/>
      <w:numFmt w:val="bullet"/>
      <w:lvlText w:val="•"/>
      <w:lvlJc w:val="left"/>
      <w:pPr>
        <w:ind w:left="8595" w:hanging="210"/>
      </w:pPr>
      <w:rPr>
        <w:rFonts w:hint="default"/>
        <w:lang w:val="zh-CN" w:eastAsia="zh-CN" w:bidi="zh-CN"/>
      </w:rPr>
    </w:lvl>
  </w:abstractNum>
  <w:abstractNum w:abstractNumId="7">
    <w:nsid w:val="59ADCABA"/>
    <w:multiLevelType w:val="multilevel"/>
    <w:tmpl w:val="59ADCABA"/>
    <w:lvl w:ilvl="0" w:tentative="0">
      <w:start w:val="1"/>
      <w:numFmt w:val="decimal"/>
      <w:lvlText w:val="%1."/>
      <w:lvlJc w:val="left"/>
      <w:pPr>
        <w:ind w:left="820" w:hanging="210"/>
        <w:jc w:val="left"/>
      </w:pPr>
      <w:rPr>
        <w:rFonts w:hint="default" w:ascii="Segoe UI" w:hAnsi="Segoe UI" w:eastAsia="Segoe UI" w:cs="Segoe UI"/>
        <w:spacing w:val="-9"/>
        <w:w w:val="100"/>
        <w:sz w:val="21"/>
        <w:szCs w:val="21"/>
        <w:lang w:val="zh-CN" w:eastAsia="zh-CN" w:bidi="zh-CN"/>
      </w:rPr>
    </w:lvl>
    <w:lvl w:ilvl="1" w:tentative="0">
      <w:start w:val="0"/>
      <w:numFmt w:val="bullet"/>
      <w:lvlText w:val="•"/>
      <w:lvlJc w:val="left"/>
      <w:pPr>
        <w:ind w:left="1791" w:hanging="210"/>
      </w:pPr>
      <w:rPr>
        <w:rFonts w:hint="default"/>
        <w:lang w:val="zh-CN" w:eastAsia="zh-CN" w:bidi="zh-CN"/>
      </w:rPr>
    </w:lvl>
    <w:lvl w:ilvl="2" w:tentative="0">
      <w:start w:val="0"/>
      <w:numFmt w:val="bullet"/>
      <w:lvlText w:val="•"/>
      <w:lvlJc w:val="left"/>
      <w:pPr>
        <w:ind w:left="2763" w:hanging="210"/>
      </w:pPr>
      <w:rPr>
        <w:rFonts w:hint="default"/>
        <w:lang w:val="zh-CN" w:eastAsia="zh-CN" w:bidi="zh-CN"/>
      </w:rPr>
    </w:lvl>
    <w:lvl w:ilvl="3" w:tentative="0">
      <w:start w:val="0"/>
      <w:numFmt w:val="bullet"/>
      <w:lvlText w:val="•"/>
      <w:lvlJc w:val="left"/>
      <w:pPr>
        <w:ind w:left="3735" w:hanging="210"/>
      </w:pPr>
      <w:rPr>
        <w:rFonts w:hint="default"/>
        <w:lang w:val="zh-CN" w:eastAsia="zh-CN" w:bidi="zh-CN"/>
      </w:rPr>
    </w:lvl>
    <w:lvl w:ilvl="4" w:tentative="0">
      <w:start w:val="0"/>
      <w:numFmt w:val="bullet"/>
      <w:lvlText w:val="•"/>
      <w:lvlJc w:val="left"/>
      <w:pPr>
        <w:ind w:left="4707" w:hanging="210"/>
      </w:pPr>
      <w:rPr>
        <w:rFonts w:hint="default"/>
        <w:lang w:val="zh-CN" w:eastAsia="zh-CN" w:bidi="zh-CN"/>
      </w:rPr>
    </w:lvl>
    <w:lvl w:ilvl="5" w:tentative="0">
      <w:start w:val="0"/>
      <w:numFmt w:val="bullet"/>
      <w:lvlText w:val="•"/>
      <w:lvlJc w:val="left"/>
      <w:pPr>
        <w:ind w:left="5679" w:hanging="210"/>
      </w:pPr>
      <w:rPr>
        <w:rFonts w:hint="default"/>
        <w:lang w:val="zh-CN" w:eastAsia="zh-CN" w:bidi="zh-CN"/>
      </w:rPr>
    </w:lvl>
    <w:lvl w:ilvl="6" w:tentative="0">
      <w:start w:val="0"/>
      <w:numFmt w:val="bullet"/>
      <w:lvlText w:val="•"/>
      <w:lvlJc w:val="left"/>
      <w:pPr>
        <w:ind w:left="6651" w:hanging="210"/>
      </w:pPr>
      <w:rPr>
        <w:rFonts w:hint="default"/>
        <w:lang w:val="zh-CN" w:eastAsia="zh-CN" w:bidi="zh-CN"/>
      </w:rPr>
    </w:lvl>
    <w:lvl w:ilvl="7" w:tentative="0">
      <w:start w:val="0"/>
      <w:numFmt w:val="bullet"/>
      <w:lvlText w:val="•"/>
      <w:lvlJc w:val="left"/>
      <w:pPr>
        <w:ind w:left="7623" w:hanging="210"/>
      </w:pPr>
      <w:rPr>
        <w:rFonts w:hint="default"/>
        <w:lang w:val="zh-CN" w:eastAsia="zh-CN" w:bidi="zh-CN"/>
      </w:rPr>
    </w:lvl>
    <w:lvl w:ilvl="8" w:tentative="0">
      <w:start w:val="0"/>
      <w:numFmt w:val="bullet"/>
      <w:lvlText w:val="•"/>
      <w:lvlJc w:val="left"/>
      <w:pPr>
        <w:ind w:left="8595" w:hanging="210"/>
      </w:pPr>
      <w:rPr>
        <w:rFonts w:hint="default"/>
        <w:lang w:val="zh-CN" w:eastAsia="zh-CN" w:bidi="zh-CN"/>
      </w:rPr>
    </w:lvl>
  </w:abstractNum>
  <w:abstractNum w:abstractNumId="8">
    <w:nsid w:val="72183CF9"/>
    <w:multiLevelType w:val="multilevel"/>
    <w:tmpl w:val="72183CF9"/>
    <w:lvl w:ilvl="0" w:tentative="0">
      <w:start w:val="0"/>
      <w:numFmt w:val="bullet"/>
      <w:lvlText w:val="*"/>
      <w:lvlJc w:val="left"/>
      <w:pPr>
        <w:ind w:left="1141" w:hanging="231"/>
      </w:pPr>
      <w:rPr>
        <w:rFonts w:hint="default" w:ascii="Consolas" w:hAnsi="Consolas" w:eastAsia="Consolas" w:cs="Consolas"/>
        <w:color w:val="8E8F8B"/>
        <w:w w:val="100"/>
        <w:sz w:val="21"/>
        <w:szCs w:val="21"/>
        <w:lang w:val="zh-CN" w:eastAsia="zh-CN" w:bidi="zh-CN"/>
      </w:rPr>
    </w:lvl>
    <w:lvl w:ilvl="1" w:tentative="0">
      <w:start w:val="0"/>
      <w:numFmt w:val="bullet"/>
      <w:lvlText w:val="•"/>
      <w:lvlJc w:val="left"/>
      <w:pPr>
        <w:ind w:left="2040" w:hanging="231"/>
      </w:pPr>
      <w:rPr>
        <w:rFonts w:hint="default"/>
        <w:lang w:val="zh-CN" w:eastAsia="zh-CN" w:bidi="zh-CN"/>
      </w:rPr>
    </w:lvl>
    <w:lvl w:ilvl="2" w:tentative="0">
      <w:start w:val="0"/>
      <w:numFmt w:val="bullet"/>
      <w:lvlText w:val="•"/>
      <w:lvlJc w:val="left"/>
      <w:pPr>
        <w:ind w:left="2941" w:hanging="231"/>
      </w:pPr>
      <w:rPr>
        <w:rFonts w:hint="default"/>
        <w:lang w:val="zh-CN" w:eastAsia="zh-CN" w:bidi="zh-CN"/>
      </w:rPr>
    </w:lvl>
    <w:lvl w:ilvl="3" w:tentative="0">
      <w:start w:val="0"/>
      <w:numFmt w:val="bullet"/>
      <w:lvlText w:val="•"/>
      <w:lvlJc w:val="left"/>
      <w:pPr>
        <w:ind w:left="3842" w:hanging="231"/>
      </w:pPr>
      <w:rPr>
        <w:rFonts w:hint="default"/>
        <w:lang w:val="zh-CN" w:eastAsia="zh-CN" w:bidi="zh-CN"/>
      </w:rPr>
    </w:lvl>
    <w:lvl w:ilvl="4" w:tentative="0">
      <w:start w:val="0"/>
      <w:numFmt w:val="bullet"/>
      <w:lvlText w:val="•"/>
      <w:lvlJc w:val="left"/>
      <w:pPr>
        <w:ind w:left="4742" w:hanging="231"/>
      </w:pPr>
      <w:rPr>
        <w:rFonts w:hint="default"/>
        <w:lang w:val="zh-CN" w:eastAsia="zh-CN" w:bidi="zh-CN"/>
      </w:rPr>
    </w:lvl>
    <w:lvl w:ilvl="5" w:tentative="0">
      <w:start w:val="0"/>
      <w:numFmt w:val="bullet"/>
      <w:lvlText w:val="•"/>
      <w:lvlJc w:val="left"/>
      <w:pPr>
        <w:ind w:left="5643" w:hanging="231"/>
      </w:pPr>
      <w:rPr>
        <w:rFonts w:hint="default"/>
        <w:lang w:val="zh-CN" w:eastAsia="zh-CN" w:bidi="zh-CN"/>
      </w:rPr>
    </w:lvl>
    <w:lvl w:ilvl="6" w:tentative="0">
      <w:start w:val="0"/>
      <w:numFmt w:val="bullet"/>
      <w:lvlText w:val="•"/>
      <w:lvlJc w:val="left"/>
      <w:pPr>
        <w:ind w:left="6544" w:hanging="231"/>
      </w:pPr>
      <w:rPr>
        <w:rFonts w:hint="default"/>
        <w:lang w:val="zh-CN" w:eastAsia="zh-CN" w:bidi="zh-CN"/>
      </w:rPr>
    </w:lvl>
    <w:lvl w:ilvl="7" w:tentative="0">
      <w:start w:val="0"/>
      <w:numFmt w:val="bullet"/>
      <w:lvlText w:val="•"/>
      <w:lvlJc w:val="left"/>
      <w:pPr>
        <w:ind w:left="7444" w:hanging="231"/>
      </w:pPr>
      <w:rPr>
        <w:rFonts w:hint="default"/>
        <w:lang w:val="zh-CN" w:eastAsia="zh-CN" w:bidi="zh-CN"/>
      </w:rPr>
    </w:lvl>
    <w:lvl w:ilvl="8" w:tentative="0">
      <w:start w:val="0"/>
      <w:numFmt w:val="bullet"/>
      <w:lvlText w:val="•"/>
      <w:lvlJc w:val="left"/>
      <w:pPr>
        <w:ind w:left="8345" w:hanging="231"/>
      </w:pPr>
      <w:rPr>
        <w:rFonts w:hint="default"/>
        <w:lang w:val="zh-CN" w:eastAsia="zh-CN" w:bidi="zh-CN"/>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0DEF4A04"/>
    <w:rsid w:val="11A17510"/>
    <w:rsid w:val="2641178D"/>
    <w:rsid w:val="2AEF5467"/>
    <w:rsid w:val="2FC30AE2"/>
    <w:rsid w:val="346938FA"/>
    <w:rsid w:val="39B01D1F"/>
    <w:rsid w:val="3C9F3902"/>
    <w:rsid w:val="3E7D6109"/>
    <w:rsid w:val="4AAD23A1"/>
    <w:rsid w:val="4C6E5DC6"/>
    <w:rsid w:val="4D14782D"/>
    <w:rsid w:val="5DB50028"/>
    <w:rsid w:val="5ED57A8B"/>
    <w:rsid w:val="5F432531"/>
    <w:rsid w:val="6650633B"/>
    <w:rsid w:val="66E2295F"/>
    <w:rsid w:val="6A692C02"/>
    <w:rsid w:val="6B42467A"/>
    <w:rsid w:val="6D7E378D"/>
    <w:rsid w:val="6DB923EE"/>
    <w:rsid w:val="766C2B75"/>
    <w:rsid w:val="7D4F36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Microsoft YaHei UI" w:hAnsi="Microsoft YaHei UI" w:eastAsia="Microsoft YaHei UI" w:cs="Microsoft YaHei UI"/>
      <w:sz w:val="22"/>
      <w:szCs w:val="22"/>
      <w:lang w:val="zh-CN" w:eastAsia="zh-CN" w:bidi="zh-CN"/>
    </w:rPr>
  </w:style>
  <w:style w:type="paragraph" w:styleId="2">
    <w:name w:val="heading 1"/>
    <w:basedOn w:val="1"/>
    <w:next w:val="1"/>
    <w:qFormat/>
    <w:uiPriority w:val="1"/>
    <w:pPr>
      <w:ind w:left="220"/>
      <w:outlineLvl w:val="0"/>
    </w:pPr>
    <w:rPr>
      <w:b/>
      <w:sz w:val="31"/>
      <w:szCs w:val="31"/>
    </w:rPr>
  </w:style>
  <w:style w:type="paragraph" w:styleId="3">
    <w:name w:val="heading 2"/>
    <w:basedOn w:val="1"/>
    <w:next w:val="1"/>
    <w:qFormat/>
    <w:uiPriority w:val="1"/>
    <w:pPr>
      <w:ind w:left="219"/>
      <w:outlineLvl w:val="1"/>
    </w:pPr>
    <w:rPr>
      <w:b/>
      <w:sz w:val="24"/>
      <w:szCs w:val="24"/>
    </w:rPr>
  </w:style>
  <w:style w:type="paragraph" w:styleId="4">
    <w:name w:val="heading 3"/>
    <w:basedOn w:val="1"/>
    <w:next w:val="1"/>
    <w:qFormat/>
    <w:uiPriority w:val="1"/>
    <w:pPr>
      <w:spacing w:before="166"/>
      <w:ind w:left="219"/>
      <w:outlineLvl w:val="3"/>
    </w:pPr>
    <w:rPr>
      <w:rFonts w:ascii="Microsoft YaHei UI" w:hAnsi="Microsoft YaHei UI" w:eastAsia="Microsoft YaHei UI" w:cs="Microsoft YaHei UI"/>
      <w:b/>
      <w:bCs/>
      <w:sz w:val="21"/>
      <w:szCs w:val="21"/>
      <w:lang w:val="zh-CN" w:eastAsia="zh-CN" w:bidi="zh-CN"/>
    </w:rPr>
  </w:style>
  <w:style w:type="character" w:default="1" w:styleId="7">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Microsoft YaHei UI" w:hAnsi="Microsoft YaHei UI" w:eastAsia="Microsoft YaHei UI" w:cs="Microsoft YaHei UI"/>
      <w:sz w:val="21"/>
      <w:szCs w:val="21"/>
      <w:lang w:val="zh-CN" w:eastAsia="zh-CN" w:bidi="zh-CN"/>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line="352" w:lineRule="exact"/>
      <w:ind w:left="820" w:hanging="211"/>
    </w:pPr>
    <w:rPr>
      <w:rFonts w:ascii="Microsoft YaHei UI" w:hAnsi="Microsoft YaHei UI" w:eastAsia="Microsoft YaHei UI" w:cs="Microsoft YaHei UI"/>
      <w:lang w:val="zh-CN" w:eastAsia="zh-CN" w:bidi="zh-CN"/>
    </w:rPr>
  </w:style>
  <w:style w:type="paragraph" w:customStyle="1" w:styleId="10">
    <w:name w:val="Table Paragraph"/>
    <w:basedOn w:val="1"/>
    <w:qFormat/>
    <w:uiPriority w:val="1"/>
    <w:rPr>
      <w:rFonts w:ascii="Segoe UI" w:hAnsi="Segoe UI" w:eastAsia="Segoe UI" w:cs="Segoe UI"/>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6"/>
    <customShpInfo spid="_x0000_s1028"/>
    <customShpInfo spid="_x0000_s1029"/>
    <customShpInfo spid="_x0000_s1030"/>
    <customShpInfo spid="_x0000_s1031"/>
    <customShpInfo spid="_x0000_s1027"/>
    <customShpInfo spid="_x0000_s1032"/>
    <customShpInfo spid="_x0000_s1034"/>
    <customShpInfo spid="_x0000_s1035"/>
    <customShpInfo spid="_x0000_s1036"/>
    <customShpInfo spid="_x0000_s1037"/>
    <customShpInfo spid="_x0000_s1033"/>
    <customShpInfo spid="_x0000_s1038"/>
    <customShpInfo spid="_x0000_s1040"/>
    <customShpInfo spid="_x0000_s1041"/>
    <customShpInfo spid="_x0000_s1042"/>
    <customShpInfo spid="_x0000_s1043"/>
    <customShpInfo spid="_x0000_s1039"/>
    <customShpInfo spid="_x0000_s1044"/>
    <customShpInfo spid="_x0000_s1046"/>
    <customShpInfo spid="_x0000_s1047"/>
    <customShpInfo spid="_x0000_s1048"/>
    <customShpInfo spid="_x0000_s1049"/>
    <customShpInfo spid="_x0000_s1045"/>
    <customShpInfo spid="_x0000_s1050"/>
    <customShpInfo spid="_x0000_s1052"/>
    <customShpInfo spid="_x0000_s1053"/>
    <customShpInfo spid="_x0000_s1054"/>
    <customShpInfo spid="_x0000_s1055"/>
    <customShpInfo spid="_x0000_s1051"/>
    <customShpInfo spid="_x0000_s1056"/>
    <customShpInfo spid="_x0000_s1058"/>
    <customShpInfo spid="_x0000_s1059"/>
    <customShpInfo spid="_x0000_s1060"/>
    <customShpInfo spid="_x0000_s1061"/>
    <customShpInfo spid="_x0000_s1057"/>
    <customShpInfo spid="_x0000_s1062"/>
    <customShpInfo spid="_x0000_s1064"/>
    <customShpInfo spid="_x0000_s1065"/>
    <customShpInfo spid="_x0000_s1066"/>
    <customShpInfo spid="_x0000_s1063"/>
    <customShpInfo spid="_x0000_s1068"/>
    <customShpInfo spid="_x0000_s1069"/>
    <customShpInfo spid="_x0000_s1070"/>
    <customShpInfo spid="_x0000_s1071"/>
    <customShpInfo spid="_x0000_s1072"/>
    <customShpInfo spid="_x0000_s1073"/>
    <customShpInfo spid="_x0000_s1074"/>
    <customShpInfo spid="_x0000_s1067"/>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75"/>
    <customShpInfo spid="_x0000_s1085"/>
    <customShpInfo spid="_x0000_s1086"/>
    <customShpInfo spid="_x0000_s1087"/>
    <customShpInfo spid="_x0000_s1088"/>
    <customShpInfo spid="_x0000_s1089"/>
    <customShpInfo spid="_x0000_s1090"/>
    <customShpInfo spid="_x0000_s1092"/>
    <customShpInfo spid="_x0000_s1093"/>
    <customShpInfo spid="_x0000_s1094"/>
    <customShpInfo spid="_x0000_s1091"/>
    <customShpInfo spid="_x0000_s1096"/>
    <customShpInfo spid="_x0000_s1097"/>
    <customShpInfo spid="_x0000_s1098"/>
    <customShpInfo spid="_x0000_s1095"/>
    <customShpInfo spid="_x0000_s1100"/>
    <customShpInfo spid="_x0000_s1101"/>
    <customShpInfo spid="_x0000_s1102"/>
    <customShpInfo spid="_x0000_s1099"/>
    <customShpInfo spid="_x0000_s1104"/>
    <customShpInfo spid="_x0000_s1105"/>
    <customShpInfo spid="_x0000_s1106"/>
    <customShpInfo spid="_x0000_s1103"/>
    <customShpInfo spid="_x0000_s1108"/>
    <customShpInfo spid="_x0000_s1109"/>
    <customShpInfo spid="_x0000_s1110"/>
    <customShpInfo spid="_x0000_s1107"/>
    <customShpInfo spid="_x0000_s1112"/>
    <customShpInfo spid="_x0000_s1113"/>
    <customShpInfo spid="_x0000_s1114"/>
    <customShpInfo spid="_x0000_s1111"/>
    <customShpInfo spid="_x0000_s1116"/>
    <customShpInfo spid="_x0000_s1117"/>
    <customShpInfo spid="_x0000_s1115"/>
    <customShpInfo spid="_x0000_s1119"/>
    <customShpInfo spid="_x0000_s1120"/>
    <customShpInfo spid="_x0000_s1121"/>
    <customShpInfo spid="_x0000_s1122"/>
    <customShpInfo spid="_x0000_s1118"/>
    <customShpInfo spid="_x0000_s1124"/>
    <customShpInfo spid="_x0000_s1125"/>
    <customShpInfo spid="_x0000_s1126"/>
    <customShpInfo spid="_x0000_s112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ScaleCrop>false</ScaleCrop>
  <LinksUpToDate>false</LinksUpToDat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2020-05-19T17:18:00Z</dcterms:created>
  <dc:creator>liulv</dc:creator>
  <cp:lastModifiedBy>刘律</cp:lastModifiedBy>
  <dcterms:modified xsi:type="dcterms:W3CDTF">2020-05-19T17:32:52Z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Chromium</vt:lpwstr>
  </property>
  <property fmtid="{D5CDD505-2E9C-101B-9397-08002B2CF9AE}" pid="4" name="LastSaved">
    <vt:filetime>2020-05-19T00:00:00Z</vt:filetime>
  </property>
  <property fmtid="{D5CDD505-2E9C-101B-9397-08002B2CF9AE}" pid="5" name="KSOProductBuildVer">
    <vt:lpwstr>2052-11.1.0.9662</vt:lpwstr>
  </property>
</Properties>
</file>